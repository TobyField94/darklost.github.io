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6F64219A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rStyle w:val="af5"/>
                    <w:lang w:val="zh-CN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  <w:p w14:paraId="1E09F2DD" w14:textId="68ECBD47" w:rsidR="00211C0A" w:rsidRDefault="00211C0A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proofErr w:type="spellStart"/>
                <w:r w:rsidRPr="00211C0A">
                  <w:rPr>
                    <w:rFonts w:hint="eastAsia"/>
                  </w:rPr>
                  <w:t>GitHub</w:t>
                </w:r>
                <w:proofErr w:type="spellEnd"/>
                <w:r w:rsidRPr="00211C0A">
                  <w:rPr>
                    <w:rFonts w:hint="eastAsia"/>
                  </w:rPr>
                  <w:t>:</w:t>
                </w:r>
                <w:r>
                  <w:t xml:space="preserve"> </w:t>
                </w:r>
                <w:hyperlink r:id="rId14" w:history="1">
                  <w:r w:rsidRPr="00034BCE">
                    <w:rPr>
                      <w:rStyle w:val="af5"/>
                    </w:rPr>
                    <w:t>https://github.com/darklost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00CB3C03" w:rsidR="00315145" w:rsidRPr="00315145" w:rsidRDefault="00315145" w:rsidP="00A97FFE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</w:t>
                </w:r>
                <w:r w:rsidR="00A97FFE">
                  <w:rPr>
                    <w:rFonts w:ascii="STXinwei" w:eastAsia="STXinwei"/>
                  </w:rPr>
                  <w:t>C</w:t>
                </w:r>
                <w:r w:rsidR="00A97FFE">
                  <w:rPr>
                    <w:rFonts w:ascii="STXinwei" w:eastAsia="STXinwei" w:hint="eastAsia"/>
                  </w:rPr>
                  <w:t>ocos</w:t>
                </w:r>
                <w:r w:rsidR="00A97FFE">
                  <w:rPr>
                    <w:rFonts w:ascii="STXinwei" w:eastAsia="STXinwei"/>
                  </w:rPr>
                  <w:t>2d-x</w:t>
                </w:r>
                <w:r w:rsidR="00A97FFE">
                  <w:rPr>
                    <w:rFonts w:ascii="STXinwei" w:eastAsia="STXinwei" w:hint="eastAsia"/>
                  </w:rPr>
                  <w:t>手游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C33F53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06818FA6" w:rsidR="007E12CE" w:rsidRDefault="00E71023" w:rsidP="00846BBC">
            <w:pPr>
              <w:pStyle w:val="aff9"/>
              <w:tabs>
                <w:tab w:val="left" w:pos="5440"/>
              </w:tabs>
            </w:pPr>
            <w:r>
              <w:t>C</w:t>
            </w:r>
            <w:r>
              <w:rPr>
                <w:rFonts w:hint="eastAsia"/>
              </w:rPr>
              <w:t>ocos</w:t>
            </w:r>
            <w:r>
              <w:t>2d-X</w:t>
            </w:r>
            <w:r>
              <w:rPr>
                <w:rFonts w:hint="eastAsia"/>
              </w:rPr>
              <w:t>手游</w:t>
            </w:r>
            <w:r>
              <w:t>客户端</w:t>
            </w:r>
            <w:r w:rsidR="00B17365">
              <w:t>开发</w:t>
            </w:r>
            <w:r w:rsidR="00846BBC">
              <w:tab/>
            </w:r>
          </w:p>
          <w:p w14:paraId="7430EEE5" w14:textId="1305A514" w:rsidR="007E12CE" w:rsidRDefault="006B27E3" w:rsidP="006B27E3">
            <w:pPr>
              <w:pStyle w:val="ad"/>
              <w:spacing w:after="0"/>
              <w:rPr>
                <w:lang w:val="zh-CN"/>
              </w:rPr>
            </w:pPr>
            <w:r w:rsidRPr="006B27E3">
              <w:rPr>
                <w:lang w:val="zh-CN"/>
              </w:rPr>
              <w:t>教育经历</w:t>
            </w:r>
          </w:p>
          <w:p w14:paraId="2C3F09B7" w14:textId="0F2A12B2" w:rsidR="006B27E3" w:rsidRPr="006B27E3" w:rsidRDefault="006B27E3" w:rsidP="006B27E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南华</w:t>
            </w:r>
            <w:r>
              <w:rPr>
                <w:lang w:val="zh-CN"/>
              </w:rPr>
              <w:t>大学</w:t>
            </w:r>
            <w:r w:rsidR="006A0628">
              <w:rPr>
                <w:lang w:val="zh-CN"/>
              </w:rPr>
              <w:t>船山学院</w:t>
            </w:r>
            <w:r w:rsidR="00BD11C6">
              <w:rPr>
                <w:lang w:val="zh-CN"/>
              </w:rPr>
              <w:t xml:space="preserve"> -</w:t>
            </w:r>
            <w:r w:rsidR="00BD11C6">
              <w:rPr>
                <w:rFonts w:hint="eastAsia"/>
                <w:lang w:val="zh-CN"/>
              </w:rPr>
              <w:t>本科</w:t>
            </w:r>
            <w:r w:rsidR="00BD11C6">
              <w:rPr>
                <w:lang w:val="zh-CN"/>
              </w:rPr>
              <w:t>-</w:t>
            </w:r>
            <w:r>
              <w:rPr>
                <w:lang w:val="zh-CN"/>
              </w:rPr>
              <w:t>（</w:t>
            </w:r>
            <w:r>
              <w:rPr>
                <w:lang w:val="zh-CN"/>
              </w:rPr>
              <w:t>2009-2013</w:t>
            </w:r>
            <w:r>
              <w:rPr>
                <w:lang w:val="zh-CN"/>
              </w:rPr>
              <w:t>）</w:t>
            </w: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02804205" w:rsidR="007E12CE" w:rsidRDefault="00385A1E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C</w:t>
            </w:r>
            <w:r>
              <w:rPr>
                <w:rStyle w:val="aff8"/>
                <w:rFonts w:hint="eastAsia"/>
                <w:b/>
                <w:bCs/>
              </w:rPr>
              <w:t>ocos</w:t>
            </w:r>
            <w:r>
              <w:rPr>
                <w:rStyle w:val="aff8"/>
                <w:b/>
                <w:bCs/>
              </w:rPr>
              <w:t>2d-X</w:t>
            </w:r>
            <w:r w:rsidR="00FC12C2"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C33F53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  <w:bookmarkStart w:id="0" w:name="_GoBack"/>
            <w:bookmarkEnd w:id="0"/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2F4246EC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="00292568">
              <w:t>客户端的基础</w:t>
            </w:r>
            <w:r w:rsidR="00292568">
              <w:rPr>
                <w:rFonts w:hint="eastAsia"/>
              </w:rPr>
              <w:t>模块</w:t>
            </w:r>
            <w:r w:rsidRPr="008A043A">
              <w:t>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2941A38C" w14:textId="5CF58B14" w:rsidR="00EC31B4" w:rsidRPr="008A043A" w:rsidRDefault="00EC31B4" w:rsidP="008A043A">
            <w:pPr>
              <w:pStyle w:val="a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计费</w:t>
            </w:r>
            <w:r>
              <w:t>SDK</w:t>
            </w:r>
            <w:r>
              <w:rPr>
                <w:rFonts w:hint="eastAsia"/>
              </w:rPr>
              <w:t>接入</w:t>
            </w:r>
            <w:r w:rsidR="00614D13">
              <w:rPr>
                <w:rFonts w:hint="eastAsia"/>
              </w:rPr>
              <w:t>模块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5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3C13C1B7" w:rsidR="007E12CE" w:rsidRDefault="001904C0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t>主要项目</w:t>
            </w:r>
            <w:r>
              <w:rPr>
                <w:rFonts w:hint="eastAsia"/>
              </w:rPr>
              <w:t>为</w:t>
            </w:r>
            <w:r w:rsidR="008A043A" w:rsidRPr="008A043A">
              <w:t>棋牌和休闲类游戏</w:t>
            </w:r>
          </w:p>
          <w:p w14:paraId="42FEF8A0" w14:textId="77777777" w:rsidR="00C13AD4" w:rsidRDefault="00C13AD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12642090" w14:textId="4840CF3F" w:rsidR="00645470" w:rsidRDefault="00645470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真人</w:t>
            </w:r>
            <w:r>
              <w:t>斗地主</w:t>
            </w:r>
            <w:r>
              <w:t>2</w:t>
            </w:r>
          </w:p>
          <w:p w14:paraId="2A93566D" w14:textId="77777777" w:rsidR="004D51C7" w:rsidRDefault="00C13AD4" w:rsidP="00C13AD4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负责项目技术管理工作任务分配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主要工作：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="008F4F6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通用基础模块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搭建（通信、消息分发、场景管理、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）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大厅的开发工作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牌型智能提示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统一的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SDK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接入模块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</w:p>
          <w:p w14:paraId="795B7BA0" w14:textId="2D36D97B" w:rsidR="00645470" w:rsidRPr="002B60D1" w:rsidRDefault="00C13AD4" w:rsidP="002B60D1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打包</w:t>
            </w:r>
            <w:r w:rsidR="004D51C7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资源</w:t>
            </w:r>
            <w:r w:rsidR="004D51C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文件生成等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脚本</w:t>
            </w:r>
          </w:p>
          <w:p w14:paraId="70A576B5" w14:textId="77777777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37E43DA5" w14:textId="77B335E3" w:rsidR="00C41877" w:rsidRDefault="00C41877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消我</w:t>
            </w:r>
            <w:r>
              <w:t>吧</w:t>
            </w:r>
            <w:r>
              <w:t>!</w:t>
            </w:r>
            <w:r>
              <w:rPr>
                <w:rFonts w:hint="eastAsia"/>
              </w:rPr>
              <w:t>西游</w:t>
            </w:r>
          </w:p>
          <w:p w14:paraId="31273064" w14:textId="08B28AA5" w:rsidR="00C41877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三消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+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西游</w:t>
            </w: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剧情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过关类游戏</w:t>
            </w:r>
          </w:p>
          <w:p w14:paraId="447D8B39" w14:textId="6EE4FA09" w:rsidR="007C0A7A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主要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工作</w:t>
            </w:r>
          </w:p>
          <w:p w14:paraId="6159294C" w14:textId="333F0891" w:rsidR="007C0A7A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负责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根据策划的数值配置表生成关卡</w:t>
            </w:r>
          </w:p>
          <w:p w14:paraId="7C824F0B" w14:textId="60865D40" w:rsidR="007C0A7A" w:rsidRPr="00450DBC" w:rsidRDefault="007C0A7A" w:rsidP="007C0A7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游戏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场景</w:t>
            </w:r>
          </w:p>
          <w:p w14:paraId="3891FBA2" w14:textId="77777777" w:rsidR="0065004A" w:rsidRDefault="0065004A" w:rsidP="007C0A7A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52BEE21E" w14:textId="0F9C0CD8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个人</w:t>
            </w:r>
            <w:r>
              <w:t>项目：</w:t>
            </w:r>
          </w:p>
          <w:p w14:paraId="5FFB9CE5" w14:textId="77777777" w:rsidR="00DF120F" w:rsidRPr="00650161" w:rsidRDefault="00DF120F" w:rsidP="00DF120F">
            <w:pPr>
              <w:pStyle w:val="a"/>
              <w:numPr>
                <w:ilvl w:val="0"/>
                <w:numId w:val="0"/>
              </w:numPr>
              <w:ind w:left="360"/>
            </w:pPr>
            <w:r w:rsidRPr="003E3D00">
              <w:rPr>
                <w:rFonts w:hint="eastAsia"/>
              </w:rPr>
              <w:t>羞羞</w:t>
            </w:r>
            <w:r w:rsidRPr="003E3D00">
              <w:t>百科客户端：</w:t>
            </w:r>
            <w:r>
              <w:t xml:space="preserve">  </w:t>
            </w:r>
            <w:hyperlink r:id="rId16" w:history="1">
              <w:r w:rsidRPr="003E3D00">
                <w:rPr>
                  <w:rStyle w:val="af5"/>
                </w:rPr>
                <w:t>http://www.xiuxiubaike.com/apps</w:t>
              </w:r>
            </w:hyperlink>
            <w:r w:rsidRPr="00650161">
              <w:br/>
            </w:r>
            <w:r>
              <w:rPr>
                <w:rFonts w:hint="eastAsia"/>
              </w:rPr>
              <w:t>路考</w:t>
            </w:r>
            <w:r>
              <w:t>助手：</w:t>
            </w:r>
            <w:r>
              <w:t xml:space="preserve">            </w:t>
            </w:r>
            <w:hyperlink r:id="rId17" w:history="1">
              <w:r w:rsidRPr="003E3D00">
                <w:rPr>
                  <w:rStyle w:val="af5"/>
                </w:rPr>
                <w:t>https://github.com/darklost/DriverSimulation</w:t>
              </w:r>
            </w:hyperlink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C33F53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213123E7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项目：</w:t>
            </w:r>
            <w:hyperlink r:id="rId18" w:history="1">
              <w:r w:rsidR="0062515A">
                <w:rPr>
                  <w:rStyle w:val="af5"/>
                </w:rPr>
                <w:t>http://www.paojiao.cn/products.html</w:t>
              </w:r>
            </w:hyperlink>
          </w:p>
          <w:p w14:paraId="76E003CA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</w:p>
          <w:p w14:paraId="361DEFFB" w14:textId="192F32FF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负责用户体系模块</w:t>
            </w:r>
          </w:p>
          <w:p w14:paraId="01E36D74" w14:textId="06DD164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下载管理模块</w:t>
            </w:r>
          </w:p>
          <w:p w14:paraId="1F513692" w14:textId="70A50C7D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数据交互模块</w:t>
            </w:r>
          </w:p>
          <w:p w14:paraId="0BBD07F0" w14:textId="09A7423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部分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</w:p>
          <w:p w14:paraId="58C5D42C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</w:p>
          <w:p w14:paraId="3F00FE4A" w14:textId="4FE82B21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前期参与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的开发</w:t>
            </w:r>
          </w:p>
          <w:p w14:paraId="374397CF" w14:textId="5081AEE7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后期负责整个项目的开发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参与</w:t>
            </w:r>
            <w:r w:rsid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内核开发与优化</w:t>
            </w:r>
          </w:p>
          <w:p w14:paraId="75830919" w14:textId="3723B2B2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技术文档的编写</w:t>
            </w:r>
          </w:p>
          <w:p w14:paraId="7B1CCC8C" w14:textId="38698423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371E7C42" w14:textId="1D48FC00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用户系统</w:t>
            </w:r>
          </w:p>
          <w:p w14:paraId="2766598D" w14:textId="1F13287E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支付系统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  <w:t xml:space="preserve">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针对接入游戏的论坛和攻略</w:t>
            </w:r>
          </w:p>
          <w:p w14:paraId="363D7645" w14:textId="4475F67D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接入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文档编写</w:t>
            </w:r>
          </w:p>
          <w:p w14:paraId="1A1FAA8A" w14:textId="77777777" w:rsidR="0077089E" w:rsidRDefault="0077089E" w:rsidP="00650161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5786AC97" w14:textId="77777777" w:rsidR="00016573" w:rsidRDefault="00016573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</w:p>
          <w:p w14:paraId="28277AEE" w14:textId="4C6B9D84" w:rsidR="002B50BC" w:rsidRDefault="00650161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650161">
              <w:t>个人项目：</w:t>
            </w:r>
          </w:p>
          <w:p w14:paraId="57D8F5BF" w14:textId="2072F46B" w:rsidR="003E3D00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青年图摘客户端</w:t>
            </w:r>
            <w:r w:rsidR="003E3D00">
              <w:t>：</w:t>
            </w:r>
            <w:r w:rsidR="002B50BC">
              <w:t xml:space="preserve">  </w:t>
            </w:r>
            <w:hyperlink r:id="rId19" w:history="1">
              <w:r w:rsidR="002B50BC" w:rsidRPr="00390AF0">
                <w:rPr>
                  <w:rStyle w:val="af5"/>
                </w:rPr>
                <w:t>http://www.qingniantuzhai.com/</w:t>
              </w:r>
            </w:hyperlink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Pr="006A0628" w:rsidRDefault="002A0DEF">
            <w:pPr>
              <w:pStyle w:val="ad"/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048CD73F" w14:textId="77777777" w:rsidR="00BF7F95" w:rsidRDefault="00BF7F95" w:rsidP="00BF7F95">
            <w:pPr>
              <w:pStyle w:val="a"/>
            </w:pPr>
            <w:r w:rsidRPr="00BF7F95">
              <w:t>1.</w:t>
            </w:r>
            <w:r w:rsidRPr="00BF7F95">
              <w:t>熟悉</w:t>
            </w:r>
            <w:r w:rsidRPr="00BF7F95">
              <w:t>JAVA</w:t>
            </w:r>
            <w:r w:rsidRPr="00BF7F95">
              <w:t>、</w:t>
            </w:r>
            <w:r w:rsidRPr="00BF7F95">
              <w:t xml:space="preserve"> C/C++</w:t>
            </w:r>
            <w:r w:rsidRPr="00BF7F95">
              <w:t>，对</w:t>
            </w:r>
            <w:proofErr w:type="spellStart"/>
            <w:r w:rsidRPr="00BF7F95">
              <w:t>lua,python</w:t>
            </w:r>
            <w:proofErr w:type="spellEnd"/>
            <w:r w:rsidRPr="00BF7F95">
              <w:t>有一定了解</w:t>
            </w:r>
            <w:r w:rsidRPr="00BF7F95">
              <w:t> </w:t>
            </w:r>
          </w:p>
          <w:p w14:paraId="6A89F017" w14:textId="252E8805" w:rsidR="00BF7F95" w:rsidRDefault="00BF7F95" w:rsidP="00BF7F95">
            <w:pPr>
              <w:pStyle w:val="a"/>
            </w:pPr>
            <w:r w:rsidRPr="00BF7F95">
              <w:t>2.</w:t>
            </w:r>
            <w:r w:rsidR="005414BF" w:rsidRPr="00BF7F95">
              <w:t xml:space="preserve"> </w:t>
            </w:r>
            <w:r w:rsidR="005414BF" w:rsidRPr="00BF7F95">
              <w:t>熟悉</w:t>
            </w:r>
            <w:r w:rsidR="005414BF" w:rsidRPr="00BF7F95">
              <w:t>Cocos2d-x</w:t>
            </w:r>
            <w:r w:rsidR="005414BF">
              <w:t>游戏引擎，有主导开发过基于其的基础</w:t>
            </w:r>
            <w:r w:rsidR="005414BF">
              <w:rPr>
                <w:rFonts w:hint="eastAsia"/>
              </w:rPr>
              <w:t>模块</w:t>
            </w:r>
            <w:r w:rsidR="005414BF" w:rsidRPr="00BF7F95">
              <w:t>（通信，消息，</w:t>
            </w:r>
            <w:r w:rsidR="005414BF" w:rsidRPr="00BF7F95">
              <w:t>UI</w:t>
            </w:r>
            <w:r w:rsidR="005414BF" w:rsidRPr="00BF7F95">
              <w:t>）</w:t>
            </w:r>
          </w:p>
          <w:p w14:paraId="34C12CCC" w14:textId="1D61F816" w:rsidR="00BF7F95" w:rsidRDefault="00BF7F95" w:rsidP="00BF7F95">
            <w:pPr>
              <w:pStyle w:val="a"/>
            </w:pPr>
            <w:r w:rsidRPr="00BF7F95">
              <w:t>3.</w:t>
            </w:r>
            <w:r w:rsidR="00F06E0D">
              <w:rPr>
                <w:rFonts w:hint="eastAsia"/>
              </w:rPr>
              <w:t>熟悉</w:t>
            </w:r>
            <w:r w:rsidRPr="00BF7F95">
              <w:t>Android</w:t>
            </w:r>
            <w:r w:rsidRPr="00BF7F95">
              <w:t>开发平台及框架原理，熟悉</w:t>
            </w:r>
            <w:r w:rsidR="00F30DA9">
              <w:t xml:space="preserve">Android </w:t>
            </w:r>
            <w:r w:rsidRPr="00BF7F95">
              <w:t>开发</w:t>
            </w:r>
            <w:r w:rsidRPr="00BF7F95">
              <w:t> </w:t>
            </w:r>
          </w:p>
          <w:p w14:paraId="31116066" w14:textId="77777777" w:rsidR="00BF7F95" w:rsidRDefault="00BF7F95" w:rsidP="00BF7F95">
            <w:pPr>
              <w:pStyle w:val="a"/>
            </w:pPr>
            <w:r w:rsidRPr="00BF7F95">
              <w:t>4.</w:t>
            </w:r>
            <w:r w:rsidRPr="00BF7F95">
              <w:t>从事过</w:t>
            </w:r>
            <w:r w:rsidRPr="00BF7F95">
              <w:t>Android</w:t>
            </w:r>
            <w:r w:rsidRPr="00BF7F95">
              <w:t>平台支付计费</w:t>
            </w:r>
            <w:r w:rsidRPr="00BF7F95">
              <w:t>SDK</w:t>
            </w:r>
            <w:r w:rsidRPr="00BF7F95">
              <w:t>开发</w:t>
            </w:r>
            <w:r w:rsidRPr="00BF7F95">
              <w:t> </w:t>
            </w:r>
          </w:p>
          <w:p w14:paraId="62297D5A" w14:textId="77777777" w:rsidR="00BF7F95" w:rsidRDefault="00BF7F95" w:rsidP="00BF7F95">
            <w:pPr>
              <w:pStyle w:val="a"/>
            </w:pPr>
            <w:r w:rsidRPr="00BF7F95">
              <w:t>5.</w:t>
            </w:r>
            <w:r w:rsidRPr="00BF7F95">
              <w:t>接入过大量</w:t>
            </w:r>
            <w:r w:rsidRPr="00BF7F95">
              <w:t>SDK</w:t>
            </w:r>
            <w:r w:rsidRPr="00BF7F95">
              <w:t>接入</w:t>
            </w:r>
            <w:r w:rsidRPr="00BF7F95">
              <w:t>,</w:t>
            </w:r>
            <w:r w:rsidRPr="00BF7F95">
              <w:t>有开发过手游</w:t>
            </w:r>
            <w:r w:rsidRPr="00BF7F95">
              <w:t>SDK</w:t>
            </w:r>
            <w:r w:rsidRPr="00BF7F95">
              <w:t>接入框架</w:t>
            </w:r>
            <w:r w:rsidRPr="00BF7F95">
              <w:t> </w:t>
            </w:r>
          </w:p>
          <w:p w14:paraId="68C94C68" w14:textId="77777777" w:rsidR="00BF7F95" w:rsidRDefault="00BF7F95" w:rsidP="00BF7F95">
            <w:pPr>
              <w:pStyle w:val="a"/>
            </w:pPr>
            <w:r w:rsidRPr="00BF7F95">
              <w:t>6.</w:t>
            </w:r>
            <w:r w:rsidRPr="00BF7F95">
              <w:t>熟悉</w:t>
            </w:r>
            <w:r w:rsidRPr="00BF7F95">
              <w:t>OS X</w:t>
            </w:r>
            <w:r w:rsidRPr="00BF7F95">
              <w:t>，了解</w:t>
            </w:r>
            <w:r w:rsidRPr="00BF7F95">
              <w:t>Linux</w:t>
            </w:r>
            <w:r w:rsidRPr="00BF7F95">
              <w:t>，有</w:t>
            </w:r>
            <w:r w:rsidRPr="00BF7F95">
              <w:t>Android NDK</w:t>
            </w:r>
            <w:r w:rsidRPr="00BF7F95">
              <w:t>、</w:t>
            </w:r>
            <w:r w:rsidRPr="00BF7F95">
              <w:t>JNI</w:t>
            </w:r>
            <w:r w:rsidRPr="00BF7F95">
              <w:t>开发工作经验</w:t>
            </w:r>
            <w:r w:rsidRPr="00BF7F95">
              <w:t> </w:t>
            </w:r>
          </w:p>
          <w:p w14:paraId="04BD3166" w14:textId="77777777" w:rsidR="00BF7F95" w:rsidRDefault="00BF7F95" w:rsidP="00BF7F95">
            <w:pPr>
              <w:pStyle w:val="a"/>
            </w:pPr>
            <w:r w:rsidRPr="00BF7F95">
              <w:t>7.</w:t>
            </w:r>
            <w:r w:rsidRPr="00BF7F95">
              <w:t>有</w:t>
            </w:r>
            <w:r w:rsidRPr="00BF7F95">
              <w:t>Android</w:t>
            </w:r>
            <w:r w:rsidRPr="00BF7F95">
              <w:t>反编译经验，了解</w:t>
            </w:r>
            <w:r w:rsidRPr="00BF7F95">
              <w:t>Android</w:t>
            </w:r>
            <w:r w:rsidRPr="00BF7F95">
              <w:t>内存修改，</w:t>
            </w:r>
            <w:r w:rsidRPr="00BF7F95">
              <w:t>root </w:t>
            </w:r>
          </w:p>
          <w:p w14:paraId="6079B643" w14:textId="24FFBE1C" w:rsidR="00BF7F95" w:rsidRPr="00BF7F95" w:rsidRDefault="00BF7F95" w:rsidP="00BF7F95">
            <w:pPr>
              <w:pStyle w:val="a"/>
            </w:pPr>
            <w:r w:rsidRPr="00BF7F95">
              <w:t>8.</w:t>
            </w:r>
            <w:r w:rsidR="005414BF" w:rsidRPr="00BF7F95">
              <w:t xml:space="preserve"> </w:t>
            </w:r>
            <w:r w:rsidR="00C9483A" w:rsidRPr="00BF7F95">
              <w:t>有多款</w:t>
            </w:r>
            <w:r w:rsidR="00C9483A" w:rsidRPr="00BF7F95">
              <w:t>Android</w:t>
            </w:r>
            <w:r w:rsidR="00C9483A" w:rsidRPr="00BF7F95">
              <w:t>应用开发经验，包括电子市场，资讯类，工具</w:t>
            </w:r>
            <w:r w:rsidR="00C9483A" w:rsidRPr="00BF7F95">
              <w:t>App </w:t>
            </w:r>
          </w:p>
          <w:p w14:paraId="0B7E16FF" w14:textId="77777777" w:rsidR="00BF7F95" w:rsidRPr="00EE5497" w:rsidRDefault="00BF7F95" w:rsidP="00EE5497">
            <w:pPr>
              <w:pStyle w:val="a"/>
            </w:pP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45A29DDD" w:rsidR="00E52C63" w:rsidRDefault="00E52C63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C33F53" w:rsidP="00E27AF2">
            <w:hyperlink r:id="rId20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C33F53" w:rsidP="00E27AF2">
            <w:hyperlink r:id="rId21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22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/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FAB82" w14:textId="77777777" w:rsidR="00C33F53" w:rsidRDefault="00C33F53">
      <w:r>
        <w:separator/>
      </w:r>
    </w:p>
  </w:endnote>
  <w:endnote w:type="continuationSeparator" w:id="0">
    <w:p w14:paraId="0BFAA507" w14:textId="77777777" w:rsidR="00C33F53" w:rsidRDefault="00C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B150D4" w:rsidRPr="00B150D4">
      <w:rPr>
        <w:noProof/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B0AB" w14:textId="77777777" w:rsidR="00C33F53" w:rsidRDefault="00C33F53">
      <w:r>
        <w:separator/>
      </w:r>
    </w:p>
  </w:footnote>
  <w:footnote w:type="continuationSeparator" w:id="0">
    <w:p w14:paraId="4FCF9E12" w14:textId="77777777" w:rsidR="00C33F53" w:rsidRDefault="00C33F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C42F4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bordersDoNotSurroundHeader/>
  <w:bordersDoNotSurroundFooter/>
  <w:hideGrammaticalErrors/>
  <w:activeWritingStyle w:appName="MSWord" w:lang="en-US" w:vendorID="64" w:dllVersion="131078" w:nlCheck="1" w:checkStyle="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16573"/>
    <w:rsid w:val="00034389"/>
    <w:rsid w:val="00034BCE"/>
    <w:rsid w:val="0008357A"/>
    <w:rsid w:val="000C4F0C"/>
    <w:rsid w:val="00114CB7"/>
    <w:rsid w:val="00172ABD"/>
    <w:rsid w:val="001904C0"/>
    <w:rsid w:val="001D1326"/>
    <w:rsid w:val="00211C0A"/>
    <w:rsid w:val="00254E9E"/>
    <w:rsid w:val="00260AA2"/>
    <w:rsid w:val="00292568"/>
    <w:rsid w:val="002A0DEF"/>
    <w:rsid w:val="002B50BC"/>
    <w:rsid w:val="002B60D1"/>
    <w:rsid w:val="00315145"/>
    <w:rsid w:val="00385A1E"/>
    <w:rsid w:val="00390AF0"/>
    <w:rsid w:val="003E1782"/>
    <w:rsid w:val="003E3D00"/>
    <w:rsid w:val="004323A2"/>
    <w:rsid w:val="00450DBC"/>
    <w:rsid w:val="00482617"/>
    <w:rsid w:val="00486583"/>
    <w:rsid w:val="004D51C7"/>
    <w:rsid w:val="004E2DF6"/>
    <w:rsid w:val="00510FDE"/>
    <w:rsid w:val="005414BF"/>
    <w:rsid w:val="00554546"/>
    <w:rsid w:val="005E390C"/>
    <w:rsid w:val="00614D13"/>
    <w:rsid w:val="0062515A"/>
    <w:rsid w:val="00645470"/>
    <w:rsid w:val="0065004A"/>
    <w:rsid w:val="00650161"/>
    <w:rsid w:val="006A0628"/>
    <w:rsid w:val="006B27E3"/>
    <w:rsid w:val="006B691D"/>
    <w:rsid w:val="006C0A7B"/>
    <w:rsid w:val="0077089E"/>
    <w:rsid w:val="007B3811"/>
    <w:rsid w:val="007C0A7A"/>
    <w:rsid w:val="007E12CE"/>
    <w:rsid w:val="00846BBC"/>
    <w:rsid w:val="008A043A"/>
    <w:rsid w:val="008B1DBC"/>
    <w:rsid w:val="008F4F69"/>
    <w:rsid w:val="00933F13"/>
    <w:rsid w:val="00974321"/>
    <w:rsid w:val="009B1710"/>
    <w:rsid w:val="00A126AE"/>
    <w:rsid w:val="00A9744C"/>
    <w:rsid w:val="00A97FFE"/>
    <w:rsid w:val="00AC6139"/>
    <w:rsid w:val="00B150D4"/>
    <w:rsid w:val="00B17365"/>
    <w:rsid w:val="00BD11C6"/>
    <w:rsid w:val="00BF1B1D"/>
    <w:rsid w:val="00BF7F95"/>
    <w:rsid w:val="00C13AD4"/>
    <w:rsid w:val="00C17BDE"/>
    <w:rsid w:val="00C33F53"/>
    <w:rsid w:val="00C41877"/>
    <w:rsid w:val="00C9483A"/>
    <w:rsid w:val="00CC471D"/>
    <w:rsid w:val="00DF120F"/>
    <w:rsid w:val="00E27AF2"/>
    <w:rsid w:val="00E52C63"/>
    <w:rsid w:val="00E71023"/>
    <w:rsid w:val="00EA6160"/>
    <w:rsid w:val="00EC31B4"/>
    <w:rsid w:val="00EC3A69"/>
    <w:rsid w:val="00EC4FB4"/>
    <w:rsid w:val="00EE37D2"/>
    <w:rsid w:val="00EE5497"/>
    <w:rsid w:val="00F06E0D"/>
    <w:rsid w:val="00F22447"/>
    <w:rsid w:val="00F274E2"/>
    <w:rsid w:val="00F30DA9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3A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 w:line="276" w:lineRule="auto"/>
      <w:outlineLvl w:val="0"/>
    </w:pPr>
    <w:rPr>
      <w:rFonts w:asciiTheme="majorHAnsi" w:eastAsiaTheme="majorEastAsia" w:hAnsiTheme="majorHAnsi"/>
      <w:color w:val="FFFFFF" w:themeColor="background1"/>
      <w:spacing w:val="5"/>
      <w:sz w:val="20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 w:line="276" w:lineRule="auto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 w:val="20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 w:val="20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 w:line="276" w:lineRule="auto"/>
      <w:outlineLvl w:val="3"/>
    </w:pPr>
    <w:rPr>
      <w:rFonts w:asciiTheme="majorHAnsi" w:eastAsiaTheme="majorEastAsia" w:hAnsiTheme="majorHAnsi"/>
      <w:color w:val="595959" w:themeColor="text1" w:themeTint="A6"/>
      <w:sz w:val="20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 w:line="276" w:lineRule="auto"/>
      <w:outlineLvl w:val="4"/>
    </w:pPr>
    <w:rPr>
      <w:rFonts w:asciiTheme="majorHAnsi" w:eastAsiaTheme="majorEastAsia" w:hAnsiTheme="majorHAnsi"/>
      <w:color w:val="404040" w:themeColor="text1" w:themeTint="BF"/>
      <w:sz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 w:line="276" w:lineRule="auto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 w:line="276" w:lineRule="auto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 w:line="276" w:lineRule="auto"/>
      <w:outlineLvl w:val="7"/>
    </w:pPr>
    <w:rPr>
      <w:rFonts w:asciiTheme="majorHAnsi" w:eastAsiaTheme="majorEastAsia" w:hAnsiTheme="majorHAnsi"/>
      <w:color w:val="9FB8CD" w:themeColor="accent2"/>
      <w:sz w:val="18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 w:line="276" w:lineRule="auto"/>
      <w:outlineLvl w:val="8"/>
    </w:pPr>
    <w:rPr>
      <w:rFonts w:asciiTheme="majorHAnsi" w:eastAsiaTheme="majorEastAsia" w:hAnsiTheme="majorHAnsi"/>
      <w:i/>
      <w:color w:val="9FB8CD" w:themeColor="accent2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Pr>
      <w:rFonts w:asciiTheme="minorHAnsi" w:hAnsiTheme="minorHAnsi"/>
      <w:color w:val="000000" w:themeColor="text1"/>
      <w:sz w:val="20"/>
      <w:szCs w:val="20"/>
    </w:r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 w:line="276" w:lineRule="auto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/>
      <w:contextualSpacing/>
    </w:pPr>
    <w:rPr>
      <w:rFonts w:asciiTheme="majorHAnsi" w:eastAsiaTheme="majorEastAsia" w:hAnsiTheme="majorHAnsi"/>
      <w:b/>
      <w:color w:val="9FB8CD" w:themeColor="accent2"/>
      <w:szCs w:val="20"/>
    </w:rPr>
  </w:style>
  <w:style w:type="paragraph" w:customStyle="1" w:styleId="af">
    <w:name w:val="子节"/>
    <w:basedOn w:val="a0"/>
    <w:link w:val="af0"/>
    <w:uiPriority w:val="3"/>
    <w:qFormat/>
    <w:pPr>
      <w:spacing w:before="40" w:after="80"/>
    </w:pPr>
    <w:rPr>
      <w:rFonts w:asciiTheme="majorHAnsi" w:eastAsiaTheme="majorEastAsia" w:hAnsiTheme="majorHAnsi"/>
      <w:b/>
      <w:color w:val="727CA3" w:themeColor="accent1"/>
      <w:sz w:val="18"/>
      <w:szCs w:val="20"/>
    </w:rPr>
  </w:style>
  <w:style w:type="paragraph" w:styleId="af1">
    <w:name w:val="Quote"/>
    <w:basedOn w:val="a0"/>
    <w:link w:val="af2"/>
    <w:uiPriority w:val="29"/>
    <w:qFormat/>
    <w:pPr>
      <w:spacing w:after="200" w:line="276" w:lineRule="auto"/>
    </w:pPr>
    <w:rPr>
      <w:rFonts w:asciiTheme="minorHAnsi" w:hAnsiTheme="minorHAnsi"/>
      <w:i/>
      <w:color w:val="7F7F7F" w:themeColor="background1" w:themeShade="7F"/>
      <w:sz w:val="20"/>
      <w:szCs w:val="20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spacing w:after="200" w:line="276" w:lineRule="auto"/>
      <w:ind w:left="720" w:right="720"/>
      <w:jc w:val="center"/>
    </w:pPr>
    <w:rPr>
      <w:rFonts w:asciiTheme="majorHAnsi" w:eastAsiaTheme="majorEastAsia" w:hAnsiTheme="majorHAnsi"/>
      <w:i/>
      <w:color w:val="FFFFFF" w:themeColor="background1"/>
      <w:sz w:val="20"/>
      <w:szCs w:val="20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rFonts w:asciiTheme="minorHAnsi" w:hAnsiTheme="minorHAnsi"/>
      <w:smallCaps/>
      <w:color w:val="9FB8CD" w:themeColor="accent2"/>
      <w:sz w:val="20"/>
      <w:szCs w:val="20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/>
    </w:pPr>
    <w:rPr>
      <w:rFonts w:asciiTheme="majorHAnsi" w:hAnsiTheme="majorHAnsi" w:cstheme="minorBidi"/>
      <w:color w:val="9FB8CD" w:themeColor="accent2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after="200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 w:line="276" w:lineRule="auto"/>
      <w:contextualSpacing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spacing w:after="200" w:line="276" w:lineRule="auto"/>
      <w:ind w:firstLineChars="200" w:firstLine="420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pple-converted-space">
    <w:name w:val="apple-converted-space"/>
    <w:basedOn w:val="a1"/>
    <w:rsid w:val="00C1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darklost.me/" TargetMode="External"/><Relationship Id="rId21" Type="http://schemas.openxmlformats.org/officeDocument/2006/relationships/hyperlink" Target="http://dk.shoujiker.com/" TargetMode="External"/><Relationship Id="rId22" Type="http://schemas.openxmlformats.org/officeDocument/2006/relationships/hyperlink" Target="https://github.com/darklost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s://github.com/darklost" TargetMode="External"/><Relationship Id="rId15" Type="http://schemas.openxmlformats.org/officeDocument/2006/relationships/hyperlink" Target="http://m.wawagame.cn/" TargetMode="External"/><Relationship Id="rId16" Type="http://schemas.openxmlformats.org/officeDocument/2006/relationships/hyperlink" Target="http://www.xiuxiubaike.com/apps" TargetMode="External"/><Relationship Id="rId17" Type="http://schemas.openxmlformats.org/officeDocument/2006/relationships/hyperlink" Target="https://github.com/darklost/DriverSimulation" TargetMode="External"/><Relationship Id="rId18" Type="http://schemas.openxmlformats.org/officeDocument/2006/relationships/hyperlink" Target="http://www.paojiao.cn/products.html" TargetMode="External"/><Relationship Id="rId19" Type="http://schemas.openxmlformats.org/officeDocument/2006/relationships/hyperlink" Target="http://www.qingniantuzhai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27DF1"/>
    <w:rsid w:val="0017306E"/>
    <w:rsid w:val="00284299"/>
    <w:rsid w:val="002A6033"/>
    <w:rsid w:val="0041758A"/>
    <w:rsid w:val="00494ABF"/>
    <w:rsid w:val="00563551"/>
    <w:rsid w:val="00603465"/>
    <w:rsid w:val="006D5AF2"/>
    <w:rsid w:val="009060DB"/>
    <w:rsid w:val="009143C2"/>
    <w:rsid w:val="00990959"/>
    <w:rsid w:val="00CB77C7"/>
    <w:rsid w:val="00C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250E03-BB52-0A4D-8040-5BDC8335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0</TotalTime>
  <Pages>3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2</cp:revision>
  <cp:lastPrinted>2015-09-17T09:18:00Z</cp:lastPrinted>
  <dcterms:created xsi:type="dcterms:W3CDTF">2015-10-17T01:03:00Z</dcterms:created>
  <dcterms:modified xsi:type="dcterms:W3CDTF">2015-10-17T01:03:00Z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