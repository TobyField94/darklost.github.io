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tblpYSpec="top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287"/>
      </w:tblGrid>
      <w:tr w:rsidR="007E12CE" w14:paraId="55DC48D3" w14:textId="77777777">
        <w:tc>
          <w:tcPr>
            <w:tcW w:w="9576" w:type="dxa"/>
          </w:tcPr>
          <w:p w14:paraId="62223872" w14:textId="77777777" w:rsidR="007E12CE" w:rsidRDefault="007E12CE">
            <w:pPr>
              <w:pStyle w:val="affb"/>
              <w:pBdr>
                <w:bottom w:val="none" w:sz="0" w:space="0" w:color="auto"/>
              </w:pBdr>
              <w:spacing w:after="0" w:line="240" w:lineRule="auto"/>
              <w:rPr>
                <w:color w:val="9FB8CD" w:themeColor="accent2"/>
              </w:rPr>
            </w:pPr>
          </w:p>
        </w:tc>
      </w:tr>
    </w:tbl>
    <w:sdt>
      <w:sdtPr>
        <w:alias w:val="简历姓名"/>
        <w:tag w:val="简历姓名"/>
        <w:id w:val="2142538285"/>
        <w:placeholder>
          <w:docPart w:val="5B4AC80293CECD47A7F509BE7AD96057"/>
        </w:placeholder>
        <w:docPartList>
          <w:docPartGallery w:val="Quick Parts"/>
          <w:docPartCategory w:val=" 简历名称"/>
        </w:docPartList>
      </w:sdtPr>
      <w:sdtEndPr/>
      <w:sdtContent>
        <w:p w14:paraId="7EE2B791" w14:textId="77777777" w:rsidR="007E12CE" w:rsidRDefault="007E12CE">
          <w:pPr>
            <w:pStyle w:val="a5"/>
          </w:pPr>
        </w:p>
        <w:tbl>
          <w:tblPr>
            <w:tblW w:w="5017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52"/>
            <w:gridCol w:w="9119"/>
          </w:tblGrid>
          <w:tr w:rsidR="007E12CE" w14:paraId="7EB6CBF1" w14:textId="77777777" w:rsidTr="00315145">
            <w:trPr>
              <w:trHeight w:val="1546"/>
              <w:jc w:val="center"/>
            </w:trPr>
            <w:tc>
              <w:tcPr>
                <w:tcW w:w="352" w:type="dxa"/>
                <w:shd w:val="clear" w:color="auto" w:fill="9FB8CD" w:themeFill="accent2"/>
              </w:tcPr>
              <w:p w14:paraId="5AA92B9D" w14:textId="77777777" w:rsidR="007E12CE" w:rsidRDefault="007E12CE"/>
            </w:tc>
            <w:tc>
              <w:tcPr>
                <w:tcW w:w="9119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14:paraId="26FAFC48" w14:textId="77777777" w:rsidR="007E12CE" w:rsidRDefault="002A0DEF" w:rsidP="00315145">
                <w:pPr>
                  <w:pStyle w:val="af3"/>
                  <w:jc w:val="left"/>
                </w:pPr>
                <w:r>
                  <w:rPr>
                    <w:color w:val="628BAD" w:themeColor="accent2" w:themeShade="BF"/>
                    <w:spacing w:val="10"/>
                  </w:rPr>
                  <w:sym w:font="Wingdings 3" w:char="F07D"/>
                </w:r>
                <w:sdt>
                  <w:sdtPr>
                    <w:id w:val="10979384"/>
                    <w:placeholder>
                      <w:docPart w:val="26FB9918123CA64FB4328F59482080D8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315145">
                      <w:t>邓科</w:t>
                    </w:r>
                  </w:sdtContent>
                </w:sdt>
              </w:p>
              <w:p w14:paraId="05AD0C42" w14:textId="77777777" w:rsidR="007E12CE" w:rsidRDefault="00315145" w:rsidP="00315145">
                <w:pPr>
                  <w:pStyle w:val="affc"/>
                  <w:spacing w:line="240" w:lineRule="auto"/>
                  <w:jc w:val="left"/>
                </w:pPr>
                <w:r>
                  <w:t>湖南湘潭</w:t>
                </w:r>
              </w:p>
              <w:p w14:paraId="5224DA2A" w14:textId="4196F8BC" w:rsidR="00E52C63" w:rsidRDefault="00E52C63" w:rsidP="00315145">
                <w:pPr>
                  <w:pStyle w:val="affc"/>
                  <w:spacing w:line="240" w:lineRule="auto"/>
                  <w:jc w:val="left"/>
                </w:pPr>
                <w:r>
                  <w:rPr>
                    <w:rFonts w:hint="eastAsia"/>
                  </w:rPr>
                  <w:t>学校</w:t>
                </w:r>
                <w:r>
                  <w:t>：</w:t>
                </w:r>
                <w:r>
                  <w:rPr>
                    <w:rFonts w:hint="eastAsia"/>
                  </w:rPr>
                  <w:t>南华</w:t>
                </w:r>
                <w:r>
                  <w:t>大学</w:t>
                </w:r>
              </w:p>
              <w:p w14:paraId="5ABBF8FF" w14:textId="77777777" w:rsidR="007E12CE" w:rsidRDefault="002A0DEF" w:rsidP="00315145">
                <w:pPr>
                  <w:pStyle w:val="affc"/>
                  <w:spacing w:line="240" w:lineRule="auto"/>
                  <w:jc w:val="left"/>
                </w:pPr>
                <w:r>
                  <w:rPr>
                    <w:lang w:val="zh-CN"/>
                  </w:rPr>
                  <w:t>电话</w:t>
                </w:r>
                <w:r>
                  <w:rPr>
                    <w:lang w:val="zh-CN"/>
                  </w:rPr>
                  <w:t xml:space="preserve">: </w:t>
                </w:r>
                <w:r w:rsidR="00315145">
                  <w:t>18670333743</w:t>
                </w:r>
              </w:p>
              <w:p w14:paraId="784C313D" w14:textId="77777777" w:rsidR="007E12CE" w:rsidRDefault="002A0DEF" w:rsidP="00315145">
                <w:pPr>
                  <w:pStyle w:val="affc"/>
                  <w:spacing w:line="240" w:lineRule="auto"/>
                  <w:jc w:val="left"/>
                </w:pPr>
                <w:r>
                  <w:rPr>
                    <w:lang w:val="zh-CN"/>
                  </w:rPr>
                  <w:t>电子邮件</w:t>
                </w:r>
                <w:r>
                  <w:rPr>
                    <w:lang w:val="zh-CN"/>
                  </w:rPr>
                  <w:t xml:space="preserve">: </w:t>
                </w:r>
                <w:hyperlink r:id="rId12" w:history="1">
                  <w:r w:rsidR="00315145" w:rsidRPr="0094432E">
                    <w:rPr>
                      <w:rStyle w:val="af5"/>
                    </w:rPr>
                    <w:t>453523830@qq.com</w:t>
                  </w:r>
                </w:hyperlink>
              </w:p>
              <w:p w14:paraId="6F64219A" w14:textId="77777777" w:rsidR="007E12CE" w:rsidRDefault="002A0DEF" w:rsidP="00315145">
                <w:pPr>
                  <w:pStyle w:val="affc"/>
                  <w:spacing w:line="240" w:lineRule="auto"/>
                  <w:jc w:val="left"/>
                  <w:rPr>
                    <w:rStyle w:val="af5"/>
                    <w:lang w:val="zh-CN"/>
                  </w:rPr>
                </w:pPr>
                <w:r>
                  <w:rPr>
                    <w:lang w:val="zh-CN"/>
                  </w:rPr>
                  <w:t>网站</w:t>
                </w:r>
                <w:r>
                  <w:rPr>
                    <w:lang w:val="zh-CN"/>
                  </w:rPr>
                  <w:t xml:space="preserve">: </w:t>
                </w:r>
                <w:hyperlink r:id="rId13" w:history="1">
                  <w:r w:rsidR="00315145" w:rsidRPr="00315145">
                    <w:rPr>
                      <w:rStyle w:val="af5"/>
                      <w:lang w:val="zh-CN"/>
                    </w:rPr>
                    <w:t>http://darklost.me/</w:t>
                  </w:r>
                </w:hyperlink>
              </w:p>
              <w:p w14:paraId="1E09F2DD" w14:textId="68ECBD47" w:rsidR="00211C0A" w:rsidRDefault="00211C0A" w:rsidP="00315145">
                <w:pPr>
                  <w:pStyle w:val="affc"/>
                  <w:spacing w:line="240" w:lineRule="auto"/>
                  <w:jc w:val="left"/>
                  <w:rPr>
                    <w:sz w:val="24"/>
                  </w:rPr>
                </w:pPr>
                <w:proofErr w:type="spellStart"/>
                <w:r w:rsidRPr="00211C0A">
                  <w:rPr>
                    <w:rFonts w:hint="eastAsia"/>
                  </w:rPr>
                  <w:t>GitHub</w:t>
                </w:r>
                <w:proofErr w:type="spellEnd"/>
                <w:r w:rsidRPr="00211C0A">
                  <w:rPr>
                    <w:rFonts w:hint="eastAsia"/>
                  </w:rPr>
                  <w:t>:</w:t>
                </w:r>
                <w:r>
                  <w:t xml:space="preserve"> </w:t>
                </w:r>
                <w:hyperlink r:id="rId14" w:history="1">
                  <w:r w:rsidRPr="00034BCE">
                    <w:rPr>
                      <w:rStyle w:val="af5"/>
                    </w:rPr>
                    <w:t>https://github.com/darklost</w:t>
                  </w:r>
                </w:hyperlink>
              </w:p>
            </w:tc>
          </w:tr>
          <w:tr w:rsidR="00315145" w14:paraId="4091A9F3" w14:textId="77777777" w:rsidTr="00315145">
            <w:trPr>
              <w:trHeight w:val="604"/>
              <w:jc w:val="center"/>
            </w:trPr>
            <w:tc>
              <w:tcPr>
                <w:tcW w:w="352" w:type="dxa"/>
                <w:shd w:val="clear" w:color="auto" w:fill="9FB8CD" w:themeFill="accent2"/>
              </w:tcPr>
              <w:p w14:paraId="45BADD94" w14:textId="77777777" w:rsidR="00315145" w:rsidRDefault="00315145"/>
            </w:tc>
            <w:tc>
              <w:tcPr>
                <w:tcW w:w="9119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14:paraId="2CD34884" w14:textId="608A692E" w:rsidR="00315145" w:rsidRPr="00315145" w:rsidRDefault="00315145" w:rsidP="003E1782">
                <w:pPr>
                  <w:pStyle w:val="afff2"/>
                  <w:ind w:firstLine="400"/>
                  <w:rPr>
                    <w:rFonts w:ascii="STXinwei" w:eastAsia="STXinwei"/>
                  </w:rPr>
                </w:pPr>
                <w:r w:rsidRPr="00315145">
                  <w:rPr>
                    <w:rFonts w:ascii="STXinwei" w:eastAsia="STXinwei" w:hint="eastAsia"/>
                  </w:rPr>
                  <w:t>移动设备重度使用者，Android</w:t>
                </w:r>
                <w:r>
                  <w:rPr>
                    <w:rFonts w:ascii="STXinwei" w:eastAsia="STXinwei" w:hint="eastAsia"/>
                  </w:rPr>
                  <w:t>开发</w:t>
                </w:r>
                <w:r w:rsidRPr="00315145">
                  <w:rPr>
                    <w:rFonts w:ascii="STXinwei" w:eastAsia="STXinwei" w:hint="eastAsia"/>
                  </w:rPr>
                  <w:t>，专注于移动互联网</w:t>
                </w:r>
              </w:p>
            </w:tc>
          </w:tr>
        </w:tbl>
        <w:p w14:paraId="2F319962" w14:textId="77777777" w:rsidR="007E12CE" w:rsidRDefault="00A70A14">
          <w:pPr>
            <w:pStyle w:val="a5"/>
          </w:pPr>
        </w:p>
      </w:sdtContent>
    </w:sdt>
    <w:p w14:paraId="1CD610BB" w14:textId="77777777" w:rsidR="007E12CE" w:rsidRDefault="007E12CE">
      <w:pPr>
        <w:pStyle w:val="a5"/>
      </w:pPr>
    </w:p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9074"/>
      </w:tblGrid>
      <w:tr w:rsidR="007E12CE" w14:paraId="7B513D31" w14:textId="77777777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14:paraId="5B4C9E63" w14:textId="77777777" w:rsidR="007E12CE" w:rsidRDefault="007E12CE"/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25652E9B" w14:textId="77777777" w:rsidR="007E12CE" w:rsidRDefault="002A0DEF">
            <w:pPr>
              <w:pStyle w:val="ad"/>
            </w:pPr>
            <w:r>
              <w:rPr>
                <w:lang w:val="zh-CN"/>
              </w:rPr>
              <w:t>目标职位</w:t>
            </w:r>
          </w:p>
          <w:p w14:paraId="56577504" w14:textId="3798B182" w:rsidR="007E12CE" w:rsidRDefault="003E1782" w:rsidP="00846BBC">
            <w:pPr>
              <w:pStyle w:val="aff9"/>
              <w:tabs>
                <w:tab w:val="left" w:pos="5440"/>
              </w:tabs>
            </w:pPr>
            <w:r>
              <w:t>Android</w:t>
            </w:r>
            <w:r w:rsidR="00B17365">
              <w:t>客户端开发</w:t>
            </w:r>
            <w:r w:rsidR="00846BBC">
              <w:tab/>
            </w:r>
          </w:p>
          <w:p w14:paraId="7430EEE5" w14:textId="1305A514" w:rsidR="007E12CE" w:rsidRDefault="006B27E3" w:rsidP="006B27E3">
            <w:pPr>
              <w:pStyle w:val="ad"/>
              <w:spacing w:after="0"/>
              <w:rPr>
                <w:lang w:val="zh-CN"/>
              </w:rPr>
            </w:pPr>
            <w:r w:rsidRPr="006B27E3">
              <w:rPr>
                <w:lang w:val="zh-CN"/>
              </w:rPr>
              <w:t>教育经历</w:t>
            </w:r>
          </w:p>
          <w:p w14:paraId="2C3F09B7" w14:textId="0F2A12B2" w:rsidR="006B27E3" w:rsidRPr="006B27E3" w:rsidRDefault="006B27E3" w:rsidP="006B27E3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南华</w:t>
            </w:r>
            <w:r>
              <w:rPr>
                <w:lang w:val="zh-CN"/>
              </w:rPr>
              <w:t>大学</w:t>
            </w:r>
            <w:r w:rsidR="006A0628">
              <w:rPr>
                <w:lang w:val="zh-CN"/>
              </w:rPr>
              <w:t>船山学院</w:t>
            </w:r>
            <w:r w:rsidR="00BD11C6">
              <w:rPr>
                <w:lang w:val="zh-CN"/>
              </w:rPr>
              <w:t xml:space="preserve"> -</w:t>
            </w:r>
            <w:r w:rsidR="00BD11C6">
              <w:rPr>
                <w:rFonts w:hint="eastAsia"/>
                <w:lang w:val="zh-CN"/>
              </w:rPr>
              <w:t>本科</w:t>
            </w:r>
            <w:r w:rsidR="00BD11C6">
              <w:rPr>
                <w:lang w:val="zh-CN"/>
              </w:rPr>
              <w:t>-</w:t>
            </w:r>
            <w:r>
              <w:rPr>
                <w:lang w:val="zh-CN"/>
              </w:rPr>
              <w:t>（</w:t>
            </w:r>
            <w:r>
              <w:rPr>
                <w:lang w:val="zh-CN"/>
              </w:rPr>
              <w:t>2009-2013</w:t>
            </w:r>
            <w:r>
              <w:rPr>
                <w:lang w:val="zh-CN"/>
              </w:rPr>
              <w:t>）</w:t>
            </w:r>
          </w:p>
          <w:p w14:paraId="1449BC3B" w14:textId="77777777" w:rsidR="007E12CE" w:rsidRDefault="002A0DEF">
            <w:pPr>
              <w:pStyle w:val="ad"/>
              <w:spacing w:after="0"/>
            </w:pPr>
            <w:r>
              <w:rPr>
                <w:lang w:val="zh-CN"/>
              </w:rPr>
              <w:t>工作经历</w:t>
            </w:r>
          </w:p>
          <w:p w14:paraId="6BC6F2C8" w14:textId="130EE8F4" w:rsidR="007E12CE" w:rsidRDefault="00AC6139">
            <w:pPr>
              <w:pStyle w:val="af"/>
              <w:spacing w:after="0"/>
              <w:rPr>
                <w:rStyle w:val="aff8"/>
              </w:rPr>
            </w:pPr>
            <w:r>
              <w:rPr>
                <w:rStyle w:val="aff8"/>
                <w:b/>
                <w:bCs/>
              </w:rPr>
              <w:t>Android</w:t>
            </w:r>
            <w:r w:rsidR="00FC12C2">
              <w:rPr>
                <w:rStyle w:val="aff8"/>
                <w:b/>
                <w:bCs/>
              </w:rPr>
              <w:t>手游</w:t>
            </w:r>
            <w:r w:rsidR="008A043A">
              <w:rPr>
                <w:rStyle w:val="aff8"/>
                <w:b/>
                <w:bCs/>
              </w:rPr>
              <w:t>客户端主</w:t>
            </w:r>
            <w:r w:rsidR="008A043A">
              <w:rPr>
                <w:rStyle w:val="aff8"/>
                <w:rFonts w:hint="eastAsia"/>
                <w:b/>
                <w:bCs/>
              </w:rPr>
              <w:t>程</w:t>
            </w:r>
            <w:r w:rsidR="002A0DEF">
              <w:rPr>
                <w:rStyle w:val="aff8"/>
                <w:lang w:val="zh-CN"/>
              </w:rPr>
              <w:t xml:space="preserve"> (</w:t>
            </w:r>
            <w:r w:rsidR="008A043A">
              <w:rPr>
                <w:rStyle w:val="aff8"/>
              </w:rPr>
              <w:t>2014</w:t>
            </w:r>
            <w:r w:rsidR="008A043A">
              <w:rPr>
                <w:rStyle w:val="aff8"/>
                <w:rFonts w:hint="eastAsia"/>
              </w:rPr>
              <w:t>年</w:t>
            </w:r>
            <w:r w:rsidR="008A043A">
              <w:rPr>
                <w:rStyle w:val="aff8"/>
              </w:rPr>
              <w:t>3</w:t>
            </w:r>
            <w:r w:rsidR="008A043A">
              <w:rPr>
                <w:rStyle w:val="aff8"/>
                <w:rFonts w:hint="eastAsia"/>
              </w:rPr>
              <w:t>月</w:t>
            </w:r>
            <w:r w:rsidR="008A043A">
              <w:rPr>
                <w:rStyle w:val="aff8"/>
                <w:lang w:val="zh-CN"/>
              </w:rPr>
              <w:t xml:space="preserve"> </w:t>
            </w:r>
            <w:r w:rsidR="008A043A">
              <w:rPr>
                <w:rStyle w:val="aff8"/>
                <w:rFonts w:hint="eastAsia"/>
                <w:lang w:val="zh-CN"/>
              </w:rPr>
              <w:t>至今</w:t>
            </w:r>
            <w:r w:rsidR="002A0DEF">
              <w:rPr>
                <w:rStyle w:val="aff8"/>
                <w:lang w:val="zh-CN"/>
              </w:rPr>
              <w:t>)</w:t>
            </w:r>
          </w:p>
          <w:p w14:paraId="4A5CCA35" w14:textId="2A73BADF" w:rsidR="007E12CE" w:rsidRDefault="00A70A14">
            <w:pPr>
              <w:pStyle w:val="af"/>
              <w:spacing w:after="0"/>
              <w:rPr>
                <w:rStyle w:val="aff8"/>
                <w:lang w:val="zh-CN"/>
              </w:rPr>
            </w:pPr>
            <w:sdt>
              <w:sdtPr>
                <w:rPr>
                  <w:rStyle w:val="aff8"/>
                </w:rPr>
                <w:id w:val="326177524"/>
                <w:placeholder>
                  <w:docPart w:val="873B22BD7A0BF545858E92202011FA9D"/>
                </w:placeholder>
              </w:sdtPr>
              <w:sdtEndPr>
                <w:rPr>
                  <w:rStyle w:val="aff8"/>
                </w:rPr>
              </w:sdtEndPr>
              <w:sdtContent>
                <w:r w:rsidR="008A043A" w:rsidRPr="008A043A">
                  <w:rPr>
                    <w:rFonts w:ascii="MS Mincho" w:eastAsia="MS Mincho" w:hAnsi="MS Mincho" w:cs="MS Mincho"/>
                    <w:bCs/>
                    <w:color w:val="333333"/>
                    <w:szCs w:val="18"/>
                    <w:shd w:val="clear" w:color="auto" w:fill="FFFFFF"/>
                  </w:rPr>
                  <w:t>金</w:t>
                </w:r>
                <w:r w:rsidR="008A043A" w:rsidRPr="008A043A">
                  <w:rPr>
                    <w:rFonts w:ascii="SimSun" w:eastAsia="SimSun" w:hAnsi="SimSun" w:cs="SimSun"/>
                    <w:bCs/>
                    <w:color w:val="333333"/>
                    <w:szCs w:val="18"/>
                    <w:shd w:val="clear" w:color="auto" w:fill="FFFFFF"/>
                  </w:rPr>
                  <w:t>环</w:t>
                </w:r>
                <w:r w:rsidR="008A043A" w:rsidRPr="008A043A">
                  <w:rPr>
                    <w:rFonts w:ascii="MS Mincho" w:eastAsia="MS Mincho" w:hAnsi="MS Mincho" w:cs="MS Mincho"/>
                    <w:bCs/>
                    <w:color w:val="333333"/>
                    <w:szCs w:val="18"/>
                    <w:shd w:val="clear" w:color="auto" w:fill="FFFFFF"/>
                  </w:rPr>
                  <w:t>天朗信息技</w:t>
                </w:r>
                <w:r w:rsidR="008A043A" w:rsidRPr="008A043A">
                  <w:rPr>
                    <w:rFonts w:ascii="SimSun" w:eastAsia="SimSun" w:hAnsi="SimSun" w:cs="SimSun"/>
                    <w:bCs/>
                    <w:color w:val="333333"/>
                    <w:szCs w:val="18"/>
                    <w:shd w:val="clear" w:color="auto" w:fill="FFFFFF"/>
                  </w:rPr>
                  <w:t>术</w:t>
                </w:r>
                <w:r w:rsidR="008A043A" w:rsidRPr="008A043A">
                  <w:rPr>
                    <w:rFonts w:ascii="MS Mincho" w:eastAsia="MS Mincho" w:hAnsi="MS Mincho" w:cs="MS Mincho"/>
                    <w:bCs/>
                    <w:color w:val="333333"/>
                    <w:szCs w:val="18"/>
                    <w:shd w:val="clear" w:color="auto" w:fill="FFFFFF"/>
                  </w:rPr>
                  <w:t>服</w:t>
                </w:r>
                <w:r w:rsidR="008A043A" w:rsidRPr="008A043A">
                  <w:rPr>
                    <w:rFonts w:ascii="SimSun" w:eastAsia="SimSun" w:hAnsi="SimSun" w:cs="SimSun"/>
                    <w:bCs/>
                    <w:color w:val="333333"/>
                    <w:szCs w:val="18"/>
                    <w:shd w:val="clear" w:color="auto" w:fill="FFFFFF"/>
                  </w:rPr>
                  <w:t>务</w:t>
                </w:r>
                <w:r w:rsidR="008A043A" w:rsidRPr="008A043A">
                  <w:rPr>
                    <w:rFonts w:ascii="MS Mincho" w:eastAsia="MS Mincho" w:hAnsi="MS Mincho" w:cs="MS Mincho"/>
                    <w:bCs/>
                    <w:color w:val="333333"/>
                    <w:szCs w:val="18"/>
                    <w:shd w:val="clear" w:color="auto" w:fill="FFFFFF"/>
                  </w:rPr>
                  <w:t>有限公司</w:t>
                </w:r>
              </w:sdtContent>
            </w:sdt>
            <w:r w:rsidR="002A0DEF">
              <w:rPr>
                <w:lang w:val="zh-CN"/>
              </w:rPr>
              <w:t xml:space="preserve"> </w:t>
            </w:r>
            <w:r w:rsidR="008A043A">
              <w:rPr>
                <w:lang w:val="zh-CN"/>
              </w:rPr>
              <w:t>[</w:t>
            </w:r>
            <w:r w:rsidR="008A043A">
              <w:rPr>
                <w:lang w:val="zh-CN"/>
              </w:rPr>
              <w:t>蛙蛙游戏</w:t>
            </w:r>
            <w:r w:rsidR="008A043A">
              <w:rPr>
                <w:lang w:val="zh-CN"/>
              </w:rPr>
              <w:t>]</w:t>
            </w:r>
            <w:r w:rsidR="002A0DEF">
              <w:rPr>
                <w:rStyle w:val="aff8"/>
                <w:lang w:val="zh-CN"/>
              </w:rPr>
              <w:t>(</w:t>
            </w:r>
            <w:r w:rsidR="008A043A">
              <w:rPr>
                <w:rStyle w:val="aff8"/>
              </w:rPr>
              <w:t>深圳</w:t>
            </w:r>
            <w:r w:rsidR="002A0DEF">
              <w:rPr>
                <w:rStyle w:val="aff8"/>
                <w:lang w:val="zh-CN"/>
              </w:rPr>
              <w:t>)</w:t>
            </w:r>
          </w:p>
          <w:p w14:paraId="472ADE03" w14:textId="77777777" w:rsidR="008A043A" w:rsidRDefault="008A043A">
            <w:pPr>
              <w:pStyle w:val="af"/>
              <w:spacing w:after="0"/>
            </w:pPr>
          </w:p>
          <w:p w14:paraId="02F4F8FD" w14:textId="1CDE158B" w:rsidR="008A043A" w:rsidRPr="008A043A" w:rsidRDefault="008A043A" w:rsidP="008A043A">
            <w:pPr>
              <w:pStyle w:val="a"/>
            </w:pPr>
            <w:r w:rsidRPr="008A043A">
              <w:t>1.</w:t>
            </w:r>
            <w:r>
              <w:t xml:space="preserve"> </w:t>
            </w:r>
            <w:r w:rsidRPr="008A043A">
              <w:t>负责</w:t>
            </w:r>
            <w:r>
              <w:rPr>
                <w:rFonts w:hint="eastAsia"/>
              </w:rPr>
              <w:t>手游</w:t>
            </w:r>
            <w:r w:rsidRPr="008A043A">
              <w:t>客户端的基础框架搭建</w:t>
            </w:r>
          </w:p>
          <w:p w14:paraId="42DF1BF8" w14:textId="0EED3A95" w:rsidR="008A043A" w:rsidRPr="008A043A" w:rsidRDefault="008A043A" w:rsidP="008A043A">
            <w:pPr>
              <w:pStyle w:val="a"/>
            </w:pPr>
            <w:r>
              <w:t xml:space="preserve">2. </w:t>
            </w:r>
            <w:r w:rsidRPr="008A043A">
              <w:t>对</w:t>
            </w:r>
            <w:r>
              <w:t>公司</w:t>
            </w:r>
            <w:r w:rsidRPr="008A043A">
              <w:t>项目开发技术进行评估</w:t>
            </w:r>
          </w:p>
          <w:p w14:paraId="219DDD72" w14:textId="3DED2BBD" w:rsidR="008A043A" w:rsidRDefault="008A043A" w:rsidP="008A043A">
            <w:pPr>
              <w:pStyle w:val="a"/>
            </w:pPr>
            <w:r>
              <w:t xml:space="preserve">3. </w:t>
            </w:r>
            <w:r w:rsidRPr="008A043A">
              <w:t>带领团队进行</w:t>
            </w:r>
            <w:r>
              <w:t>手游</w:t>
            </w:r>
            <w:r w:rsidRPr="008A043A">
              <w:t>项目开发</w:t>
            </w:r>
          </w:p>
          <w:p w14:paraId="39C7EFD5" w14:textId="5BEB463C" w:rsidR="0008357A" w:rsidRDefault="0008357A" w:rsidP="008A043A">
            <w:pPr>
              <w:pStyle w:val="a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项目</w:t>
            </w:r>
            <w:r>
              <w:t>文档的编写和架构的搭建</w:t>
            </w:r>
          </w:p>
          <w:p w14:paraId="2941A38C" w14:textId="65AB42AA" w:rsidR="00EC31B4" w:rsidRPr="008A043A" w:rsidRDefault="00EC31B4" w:rsidP="008A043A">
            <w:pPr>
              <w:pStyle w:val="a"/>
            </w:pPr>
            <w:r>
              <w:rPr>
                <w:rFonts w:hint="eastAsia"/>
              </w:rPr>
              <w:t>5.</w:t>
            </w:r>
            <w:r>
              <w:t xml:space="preserve"> </w:t>
            </w:r>
            <w:r>
              <w:rPr>
                <w:rFonts w:hint="eastAsia"/>
              </w:rPr>
              <w:t>计费</w:t>
            </w:r>
            <w:r>
              <w:t>SDK</w:t>
            </w:r>
            <w:r>
              <w:rPr>
                <w:rFonts w:hint="eastAsia"/>
              </w:rPr>
              <w:t>接入</w:t>
            </w:r>
            <w:r>
              <w:t>框架（</w:t>
            </w:r>
            <w:r>
              <w:t>A</w:t>
            </w:r>
            <w:r>
              <w:rPr>
                <w:rFonts w:hint="eastAsia"/>
              </w:rPr>
              <w:t>ndroid</w:t>
            </w:r>
            <w:r w:rsidR="00EA6160">
              <w:t>/IOS</w:t>
            </w:r>
            <w:r>
              <w:t>）</w:t>
            </w:r>
          </w:p>
          <w:p w14:paraId="46D52312" w14:textId="77777777" w:rsidR="008A043A" w:rsidRDefault="008A043A" w:rsidP="008A043A">
            <w:pPr>
              <w:pStyle w:val="a"/>
              <w:numPr>
                <w:ilvl w:val="0"/>
                <w:numId w:val="0"/>
              </w:numPr>
            </w:pPr>
          </w:p>
          <w:p w14:paraId="40452286" w14:textId="076E3527" w:rsidR="008A043A" w:rsidRPr="008A043A" w:rsidRDefault="008A043A" w:rsidP="008A043A">
            <w:pPr>
              <w:pStyle w:val="a"/>
              <w:numPr>
                <w:ilvl w:val="0"/>
                <w:numId w:val="0"/>
              </w:numPr>
              <w:ind w:left="360"/>
            </w:pPr>
            <w:r w:rsidRPr="008A043A">
              <w:t>项目：</w:t>
            </w:r>
            <w:r w:rsidR="00A70A14">
              <w:fldChar w:fldCharType="begin"/>
            </w:r>
            <w:r w:rsidR="00A70A14">
              <w:instrText xml:space="preserve"> HYPERLINK "http://m.wawagame.cn/" </w:instrText>
            </w:r>
            <w:r w:rsidR="00A70A14">
              <w:fldChar w:fldCharType="separate"/>
            </w:r>
            <w:r w:rsidRPr="0062515A">
              <w:rPr>
                <w:rStyle w:val="af5"/>
              </w:rPr>
              <w:t>http://m.wawagame.cn/</w:t>
            </w:r>
            <w:r w:rsidR="00A70A14">
              <w:rPr>
                <w:rStyle w:val="af5"/>
              </w:rPr>
              <w:fldChar w:fldCharType="end"/>
            </w:r>
          </w:p>
          <w:p w14:paraId="64C62E4A" w14:textId="5053C3B7" w:rsidR="007E12CE" w:rsidRDefault="008A043A" w:rsidP="008A043A">
            <w:pPr>
              <w:pStyle w:val="a"/>
              <w:numPr>
                <w:ilvl w:val="0"/>
                <w:numId w:val="0"/>
              </w:numPr>
              <w:ind w:left="360"/>
            </w:pPr>
            <w:r w:rsidRPr="008A043A">
              <w:t>主要项目为</w:t>
            </w:r>
            <w:r w:rsidR="00AC6139">
              <w:t>Android</w:t>
            </w:r>
            <w:r w:rsidR="00AC6139">
              <w:t>平台</w:t>
            </w:r>
            <w:r w:rsidRPr="008A043A">
              <w:t>棋牌和休闲类游戏</w:t>
            </w:r>
          </w:p>
          <w:p w14:paraId="42FEF8A0" w14:textId="77777777" w:rsidR="00C13AD4" w:rsidRDefault="00C13AD4" w:rsidP="008A043A">
            <w:pPr>
              <w:pStyle w:val="a"/>
              <w:numPr>
                <w:ilvl w:val="0"/>
                <w:numId w:val="0"/>
              </w:numPr>
              <w:ind w:left="360"/>
              <w:rPr>
                <w:rFonts w:hint="eastAsia"/>
              </w:rPr>
            </w:pPr>
          </w:p>
          <w:p w14:paraId="12642090" w14:textId="4840CF3F" w:rsidR="00645470" w:rsidRDefault="00645470" w:rsidP="008A043A">
            <w:pPr>
              <w:pStyle w:val="a"/>
              <w:numPr>
                <w:ilvl w:val="0"/>
                <w:numId w:val="0"/>
              </w:numPr>
              <w:ind w:left="360"/>
            </w:pPr>
            <w:r>
              <w:rPr>
                <w:rFonts w:hint="eastAsia"/>
              </w:rPr>
              <w:t>真人</w:t>
            </w:r>
            <w:r>
              <w:t>斗地主</w:t>
            </w:r>
            <w:r>
              <w:t>2</w:t>
            </w:r>
          </w:p>
          <w:p w14:paraId="3B27D8E6" w14:textId="77777777" w:rsidR="00C13AD4" w:rsidRPr="00C13AD4" w:rsidRDefault="00C13AD4" w:rsidP="00C13AD4">
            <w:pPr>
              <w:pStyle w:val="a"/>
              <w:numPr>
                <w:ilvl w:val="0"/>
                <w:numId w:val="0"/>
              </w:numPr>
              <w:ind w:left="360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C13AD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负责项目技术管理工作任务分配</w:t>
            </w:r>
            <w:r w:rsidRPr="00C13AD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 </w:t>
            </w:r>
            <w:r w:rsidRPr="00C13AD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br/>
            </w:r>
            <w:r w:rsidRPr="00C13AD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主要工作：</w:t>
            </w:r>
            <w:r w:rsidRPr="00C13AD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 </w:t>
            </w:r>
            <w:r w:rsidRPr="00C13AD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br/>
            </w:r>
            <w:r w:rsidRPr="00C13AD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基础框架搭建（通信、消息分发、场景管理、</w:t>
            </w:r>
            <w:r w:rsidRPr="00C13AD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UI</w:t>
            </w:r>
            <w:r w:rsidRPr="00C13AD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）</w:t>
            </w:r>
            <w:r w:rsidRPr="00C13AD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 </w:t>
            </w:r>
            <w:r w:rsidRPr="00C13AD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br/>
            </w:r>
            <w:r w:rsidRPr="00C13AD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用户模块</w:t>
            </w:r>
            <w:r w:rsidRPr="00C13AD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 </w:t>
            </w:r>
            <w:r w:rsidRPr="00C13AD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br/>
            </w:r>
            <w:r w:rsidRPr="00C13AD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大厅的开发工作</w:t>
            </w:r>
            <w:r w:rsidRPr="00C13AD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 </w:t>
            </w:r>
            <w:r w:rsidRPr="00C13AD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br/>
            </w:r>
            <w:r w:rsidRPr="00C13AD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lastRenderedPageBreak/>
              <w:t>牌型智能提示</w:t>
            </w:r>
            <w:r w:rsidRPr="00C13AD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 </w:t>
            </w:r>
            <w:r w:rsidRPr="00C13AD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br/>
            </w:r>
            <w:r w:rsidRPr="00C13AD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统一的</w:t>
            </w:r>
            <w:r w:rsidRPr="00C13AD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SDK</w:t>
            </w:r>
            <w:r w:rsidRPr="00C13AD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接入模块</w:t>
            </w:r>
            <w:r w:rsidRPr="00C13AD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 </w:t>
            </w:r>
            <w:r w:rsidRPr="00C13AD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br/>
              <w:t>Android</w:t>
            </w:r>
            <w:r w:rsidRPr="00C13AD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平台打包脚本</w:t>
            </w:r>
          </w:p>
          <w:p w14:paraId="795B7BA0" w14:textId="77777777" w:rsidR="00645470" w:rsidRDefault="00645470" w:rsidP="008A043A">
            <w:pPr>
              <w:pStyle w:val="a"/>
              <w:numPr>
                <w:ilvl w:val="0"/>
                <w:numId w:val="0"/>
              </w:numPr>
              <w:ind w:left="360"/>
              <w:rPr>
                <w:rFonts w:hint="eastAsia"/>
              </w:rPr>
            </w:pPr>
          </w:p>
          <w:p w14:paraId="70A576B5" w14:textId="77777777" w:rsidR="00DF120F" w:rsidRDefault="00DF120F" w:rsidP="008A043A">
            <w:pPr>
              <w:pStyle w:val="a"/>
              <w:numPr>
                <w:ilvl w:val="0"/>
                <w:numId w:val="0"/>
              </w:numPr>
              <w:ind w:left="360"/>
            </w:pPr>
          </w:p>
          <w:p w14:paraId="52BEE21E" w14:textId="0F9C0CD8" w:rsidR="00DF120F" w:rsidRDefault="00DF120F" w:rsidP="008A043A">
            <w:pPr>
              <w:pStyle w:val="a"/>
              <w:numPr>
                <w:ilvl w:val="0"/>
                <w:numId w:val="0"/>
              </w:numPr>
              <w:ind w:left="360"/>
            </w:pPr>
            <w:r>
              <w:rPr>
                <w:rFonts w:hint="eastAsia"/>
              </w:rPr>
              <w:t>个人</w:t>
            </w:r>
            <w:r>
              <w:t>项目：</w:t>
            </w:r>
          </w:p>
          <w:p w14:paraId="5FFB9CE5" w14:textId="77777777" w:rsidR="00DF120F" w:rsidRPr="00650161" w:rsidRDefault="00DF120F" w:rsidP="00DF120F">
            <w:pPr>
              <w:pStyle w:val="a"/>
              <w:numPr>
                <w:ilvl w:val="0"/>
                <w:numId w:val="0"/>
              </w:numPr>
              <w:ind w:left="360"/>
            </w:pPr>
            <w:r w:rsidRPr="003E3D00">
              <w:rPr>
                <w:rFonts w:hint="eastAsia"/>
              </w:rPr>
              <w:t>羞羞</w:t>
            </w:r>
            <w:r w:rsidRPr="003E3D00">
              <w:t>百科客户端：</w:t>
            </w:r>
            <w:r>
              <w:t xml:space="preserve">  </w:t>
            </w:r>
            <w:hyperlink r:id="rId15" w:history="1">
              <w:r w:rsidRPr="003E3D00">
                <w:rPr>
                  <w:rStyle w:val="af5"/>
                </w:rPr>
                <w:t>http://www.xiuxiubaike.com/apps</w:t>
              </w:r>
            </w:hyperlink>
            <w:r w:rsidRPr="00650161">
              <w:br/>
            </w:r>
            <w:r>
              <w:rPr>
                <w:rFonts w:hint="eastAsia"/>
              </w:rPr>
              <w:t>路考</w:t>
            </w:r>
            <w:r>
              <w:t>助手：</w:t>
            </w:r>
            <w:r>
              <w:t xml:space="preserve">            </w:t>
            </w:r>
            <w:hyperlink r:id="rId16" w:history="1">
              <w:r w:rsidRPr="003E3D00">
                <w:rPr>
                  <w:rStyle w:val="af5"/>
                </w:rPr>
                <w:t>https://github.com/darklost/DriverSimulation</w:t>
              </w:r>
            </w:hyperlink>
          </w:p>
          <w:p w14:paraId="76FDABAA" w14:textId="77777777" w:rsidR="00EC4FB4" w:rsidRDefault="00EC4FB4" w:rsidP="008A043A">
            <w:pPr>
              <w:pStyle w:val="a"/>
              <w:numPr>
                <w:ilvl w:val="0"/>
                <w:numId w:val="0"/>
              </w:numPr>
              <w:ind w:left="360"/>
            </w:pPr>
          </w:p>
          <w:p w14:paraId="2C7E4DBF" w14:textId="0045B7B9" w:rsidR="00EC4FB4" w:rsidRDefault="00EC4FB4" w:rsidP="00EC4FB4">
            <w:pPr>
              <w:pStyle w:val="af"/>
              <w:spacing w:after="0"/>
              <w:rPr>
                <w:rStyle w:val="aff8"/>
              </w:rPr>
            </w:pPr>
            <w:r>
              <w:rPr>
                <w:rStyle w:val="aff8"/>
                <w:b/>
                <w:bCs/>
              </w:rPr>
              <w:t>A</w:t>
            </w:r>
            <w:r>
              <w:rPr>
                <w:rStyle w:val="aff8"/>
                <w:rFonts w:hint="eastAsia"/>
                <w:b/>
                <w:bCs/>
              </w:rPr>
              <w:t>ndroid</w:t>
            </w:r>
            <w:r>
              <w:rPr>
                <w:rStyle w:val="aff8"/>
                <w:b/>
                <w:bCs/>
              </w:rPr>
              <w:t>开发</w:t>
            </w:r>
            <w:r>
              <w:rPr>
                <w:rStyle w:val="aff8"/>
                <w:lang w:val="zh-CN"/>
              </w:rPr>
              <w:t xml:space="preserve"> (</w:t>
            </w:r>
            <w:r>
              <w:rPr>
                <w:rStyle w:val="aff8"/>
              </w:rPr>
              <w:t>2012</w:t>
            </w:r>
            <w:r>
              <w:rPr>
                <w:rStyle w:val="aff8"/>
                <w:rFonts w:hint="eastAsia"/>
              </w:rPr>
              <w:t>年</w:t>
            </w:r>
            <w:r>
              <w:rPr>
                <w:rStyle w:val="aff8"/>
              </w:rPr>
              <w:t>8</w:t>
            </w:r>
            <w:r>
              <w:rPr>
                <w:rStyle w:val="aff8"/>
                <w:rFonts w:hint="eastAsia"/>
              </w:rPr>
              <w:t>月</w:t>
            </w:r>
            <w:r>
              <w:rPr>
                <w:rStyle w:val="aff8"/>
                <w:lang w:val="zh-CN"/>
              </w:rPr>
              <w:t xml:space="preserve"> </w:t>
            </w:r>
            <w:r>
              <w:rPr>
                <w:rStyle w:val="aff8"/>
                <w:rFonts w:hint="eastAsia"/>
                <w:lang w:val="zh-CN"/>
              </w:rPr>
              <w:t>2014</w:t>
            </w:r>
            <w:r>
              <w:rPr>
                <w:rStyle w:val="aff8"/>
                <w:rFonts w:hint="eastAsia"/>
                <w:lang w:val="zh-CN"/>
              </w:rPr>
              <w:t>年</w:t>
            </w:r>
            <w:r>
              <w:rPr>
                <w:rStyle w:val="aff8"/>
                <w:lang w:val="zh-CN"/>
              </w:rPr>
              <w:t>2</w:t>
            </w:r>
            <w:r>
              <w:rPr>
                <w:rStyle w:val="aff8"/>
                <w:rFonts w:hint="eastAsia"/>
                <w:lang w:val="zh-CN"/>
              </w:rPr>
              <w:t>月</w:t>
            </w:r>
            <w:r>
              <w:rPr>
                <w:rStyle w:val="aff8"/>
                <w:lang w:val="zh-CN"/>
              </w:rPr>
              <w:t>)</w:t>
            </w:r>
          </w:p>
          <w:p w14:paraId="04795515" w14:textId="7009974E" w:rsidR="00EC4FB4" w:rsidRDefault="00A70A14" w:rsidP="00EC4FB4">
            <w:pPr>
              <w:pStyle w:val="af"/>
              <w:spacing w:after="0"/>
              <w:rPr>
                <w:rStyle w:val="aff8"/>
                <w:lang w:val="zh-CN"/>
              </w:rPr>
            </w:pPr>
            <w:sdt>
              <w:sdtPr>
                <w:rPr>
                  <w:rStyle w:val="aff8"/>
                </w:rPr>
                <w:id w:val="-351500458"/>
                <w:placeholder>
                  <w:docPart w:val="6C029D5E1F40EA4C90B36203E844CF5C"/>
                </w:placeholder>
              </w:sdtPr>
              <w:sdtEndPr>
                <w:rPr>
                  <w:rStyle w:val="aff8"/>
                </w:rPr>
              </w:sdtEndPr>
              <w:sdtContent>
                <w:r w:rsidR="00FC12C2" w:rsidRPr="00FC12C2">
                  <w:rPr>
                    <w:rFonts w:ascii="MS Mincho" w:eastAsia="MS Mincho" w:hAnsi="MS Mincho" w:cs="MS Mincho"/>
                    <w:bCs/>
                    <w:color w:val="333333"/>
                    <w:szCs w:val="18"/>
                    <w:shd w:val="clear" w:color="auto" w:fill="FFFFFF"/>
                  </w:rPr>
                  <w:t>深圳泡椒思志信息技</w:t>
                </w:r>
                <w:r w:rsidR="00FC12C2" w:rsidRPr="00FC12C2">
                  <w:rPr>
                    <w:rFonts w:ascii="SimSun" w:eastAsia="SimSun" w:hAnsi="SimSun" w:cs="SimSun"/>
                    <w:bCs/>
                    <w:color w:val="333333"/>
                    <w:szCs w:val="18"/>
                    <w:shd w:val="clear" w:color="auto" w:fill="FFFFFF"/>
                  </w:rPr>
                  <w:t>术</w:t>
                </w:r>
                <w:r w:rsidR="00FC12C2" w:rsidRPr="00FC12C2">
                  <w:rPr>
                    <w:rFonts w:ascii="MS Mincho" w:eastAsia="MS Mincho" w:hAnsi="MS Mincho" w:cs="MS Mincho"/>
                    <w:bCs/>
                    <w:color w:val="333333"/>
                    <w:szCs w:val="18"/>
                    <w:shd w:val="clear" w:color="auto" w:fill="FFFFFF"/>
                  </w:rPr>
                  <w:t>有限公司</w:t>
                </w:r>
              </w:sdtContent>
            </w:sdt>
            <w:r w:rsidR="00EC4FB4">
              <w:rPr>
                <w:lang w:val="zh-CN"/>
              </w:rPr>
              <w:t xml:space="preserve"> [</w:t>
            </w:r>
            <w:r w:rsidR="00FC12C2">
              <w:rPr>
                <w:rFonts w:hint="eastAsia"/>
                <w:lang w:val="zh-CN"/>
              </w:rPr>
              <w:t>泡椒网</w:t>
            </w:r>
            <w:r w:rsidR="00EC4FB4">
              <w:rPr>
                <w:lang w:val="zh-CN"/>
              </w:rPr>
              <w:t>]</w:t>
            </w:r>
            <w:r w:rsidR="00EC4FB4">
              <w:rPr>
                <w:rStyle w:val="aff8"/>
                <w:lang w:val="zh-CN"/>
              </w:rPr>
              <w:t>(</w:t>
            </w:r>
            <w:r w:rsidR="00EC4FB4">
              <w:rPr>
                <w:rStyle w:val="aff8"/>
              </w:rPr>
              <w:t>深圳</w:t>
            </w:r>
            <w:r w:rsidR="00EC4FB4">
              <w:rPr>
                <w:rStyle w:val="aff8"/>
                <w:lang w:val="zh-CN"/>
              </w:rPr>
              <w:t>)</w:t>
            </w:r>
          </w:p>
          <w:p w14:paraId="3DC1BF0D" w14:textId="77777777" w:rsidR="00EC4FB4" w:rsidRDefault="00EC4FB4" w:rsidP="00EC4FB4">
            <w:pPr>
              <w:pStyle w:val="af"/>
              <w:spacing w:after="0"/>
            </w:pPr>
          </w:p>
          <w:p w14:paraId="5C340EDD" w14:textId="77777777" w:rsidR="00FA507F" w:rsidRDefault="00FA507F" w:rsidP="00FA507F">
            <w:pPr>
              <w:pStyle w:val="a"/>
            </w:pPr>
            <w:r w:rsidRPr="00FA507F">
              <w:t>1.</w:t>
            </w:r>
            <w:r w:rsidRPr="00FA507F">
              <w:t>负责</w:t>
            </w:r>
            <w:r w:rsidRPr="00FA507F">
              <w:t xml:space="preserve">Android </w:t>
            </w:r>
            <w:r w:rsidRPr="00FA507F">
              <w:t>应用程序的设计、开发工作</w:t>
            </w:r>
          </w:p>
          <w:p w14:paraId="212F0890" w14:textId="77777777" w:rsidR="00FA507F" w:rsidRDefault="00FA507F" w:rsidP="00FA507F">
            <w:pPr>
              <w:pStyle w:val="a"/>
            </w:pPr>
            <w:r w:rsidRPr="00FA507F">
              <w:t>2.</w:t>
            </w:r>
            <w:r w:rsidRPr="00FA507F">
              <w:t>基于公司的产品设计</w:t>
            </w:r>
            <w:r w:rsidRPr="00FA507F">
              <w:t>,</w:t>
            </w:r>
            <w:r w:rsidRPr="00FA507F">
              <w:t>根据产品策划需求</w:t>
            </w:r>
            <w:r w:rsidRPr="00FA507F">
              <w:t xml:space="preserve">, </w:t>
            </w:r>
            <w:r w:rsidRPr="00FA507F">
              <w:t>进行</w:t>
            </w:r>
            <w:r w:rsidRPr="00FA507F">
              <w:t xml:space="preserve">Android </w:t>
            </w:r>
            <w:r w:rsidRPr="00FA507F">
              <w:t>版本应用的实现</w:t>
            </w:r>
          </w:p>
          <w:p w14:paraId="50BC962C" w14:textId="77777777" w:rsidR="00FA507F" w:rsidRDefault="00FA507F" w:rsidP="00FA507F">
            <w:pPr>
              <w:pStyle w:val="a"/>
            </w:pPr>
            <w:r w:rsidRPr="00FA507F">
              <w:t>3.</w:t>
            </w:r>
            <w:r w:rsidRPr="00FA507F">
              <w:t>完成</w:t>
            </w:r>
            <w:r w:rsidRPr="00FA507F">
              <w:t xml:space="preserve">Android </w:t>
            </w:r>
            <w:r w:rsidRPr="00FA507F">
              <w:t>软件开发、验证和修正测试中发现的问题</w:t>
            </w:r>
          </w:p>
          <w:p w14:paraId="0BB1DC01" w14:textId="77777777" w:rsidR="00FA507F" w:rsidRDefault="00FA507F" w:rsidP="00FA507F">
            <w:pPr>
              <w:pStyle w:val="a"/>
            </w:pPr>
            <w:r w:rsidRPr="00FA507F">
              <w:t>4.</w:t>
            </w:r>
            <w:r w:rsidRPr="00FA507F">
              <w:t>参与软件需求与设计审核和代码检查</w:t>
            </w:r>
          </w:p>
          <w:p w14:paraId="166432C9" w14:textId="4151D25A" w:rsidR="00FA507F" w:rsidRPr="00FA507F" w:rsidRDefault="00FA507F" w:rsidP="00FA507F">
            <w:pPr>
              <w:pStyle w:val="a"/>
            </w:pPr>
            <w:r w:rsidRPr="00FA507F">
              <w:t>5.</w:t>
            </w:r>
            <w:r w:rsidRPr="00FA507F">
              <w:t>完成技术文档的编写，用于专利</w:t>
            </w:r>
          </w:p>
          <w:p w14:paraId="04946B51" w14:textId="77777777" w:rsidR="00650161" w:rsidRDefault="00650161" w:rsidP="00650161">
            <w:pPr>
              <w:pStyle w:val="a"/>
              <w:numPr>
                <w:ilvl w:val="0"/>
                <w:numId w:val="0"/>
              </w:numPr>
            </w:pPr>
          </w:p>
          <w:p w14:paraId="213123E7" w14:textId="77777777" w:rsidR="00C13AD4" w:rsidRDefault="00650161" w:rsidP="00650161">
            <w:pPr>
              <w:pStyle w:val="a"/>
              <w:numPr>
                <w:ilvl w:val="0"/>
                <w:numId w:val="0"/>
              </w:numPr>
              <w:ind w:left="360"/>
              <w:rPr>
                <w:rStyle w:val="af5"/>
              </w:rPr>
            </w:pPr>
            <w:r w:rsidRPr="00650161">
              <w:t>项目：</w:t>
            </w:r>
            <w:r w:rsidR="00A70A14">
              <w:fldChar w:fldCharType="begin"/>
            </w:r>
            <w:r w:rsidR="00A70A14">
              <w:instrText xml:space="preserve"> HYPERLINK "http://www.paojiao.cn/products.html" </w:instrText>
            </w:r>
            <w:r w:rsidR="00A70A14">
              <w:fldChar w:fldCharType="separate"/>
            </w:r>
            <w:r w:rsidR="0062515A">
              <w:rPr>
                <w:rStyle w:val="af5"/>
              </w:rPr>
              <w:t>http://www.paojiao.cn/products.html</w:t>
            </w:r>
            <w:r w:rsidR="00A70A14">
              <w:rPr>
                <w:rStyle w:val="af5"/>
              </w:rPr>
              <w:fldChar w:fldCharType="end"/>
            </w:r>
          </w:p>
          <w:p w14:paraId="76E003CA" w14:textId="77777777" w:rsidR="00C13AD4" w:rsidRDefault="00650161" w:rsidP="00650161">
            <w:pPr>
              <w:pStyle w:val="a"/>
              <w:numPr>
                <w:ilvl w:val="0"/>
                <w:numId w:val="0"/>
              </w:numPr>
              <w:ind w:left="360"/>
            </w:pPr>
            <w:r w:rsidRPr="00650161">
              <w:br/>
            </w:r>
            <w:r w:rsidRPr="00650161">
              <w:t>应用市场</w:t>
            </w:r>
            <w:r w:rsidRPr="00650161">
              <w:t>-</w:t>
            </w:r>
            <w:r w:rsidRPr="00650161">
              <w:t>泡椒游戏中心</w:t>
            </w:r>
          </w:p>
          <w:p w14:paraId="361DEFFB" w14:textId="192F32FF" w:rsidR="00C13AD4" w:rsidRPr="00C13AD4" w:rsidRDefault="00C13AD4" w:rsidP="00C13AD4">
            <w:pPr>
              <w:ind w:firstLine="420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C13AD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负责用户体系模块</w:t>
            </w:r>
          </w:p>
          <w:p w14:paraId="01E36D74" w14:textId="06DD164E" w:rsidR="00C13AD4" w:rsidRPr="00C13AD4" w:rsidRDefault="00C13AD4" w:rsidP="00C13AD4">
            <w:pPr>
              <w:ind w:firstLine="420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C13AD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下载管理模块</w:t>
            </w:r>
          </w:p>
          <w:p w14:paraId="1F513692" w14:textId="70A50C7D" w:rsidR="00C13AD4" w:rsidRPr="00C13AD4" w:rsidRDefault="00C13AD4" w:rsidP="00C13AD4">
            <w:pPr>
              <w:ind w:firstLine="420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C13AD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数据交互模块</w:t>
            </w:r>
          </w:p>
          <w:p w14:paraId="0BBD07F0" w14:textId="09A7423E" w:rsidR="00C13AD4" w:rsidRPr="00C13AD4" w:rsidRDefault="00C13AD4" w:rsidP="00C13AD4">
            <w:pPr>
              <w:ind w:firstLine="420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C13AD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部分</w:t>
            </w:r>
            <w:r w:rsidRPr="00C13AD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UI</w:t>
            </w:r>
          </w:p>
          <w:p w14:paraId="58C5D42C" w14:textId="77777777" w:rsidR="00C13AD4" w:rsidRDefault="00650161" w:rsidP="00650161">
            <w:pPr>
              <w:pStyle w:val="a"/>
              <w:numPr>
                <w:ilvl w:val="0"/>
                <w:numId w:val="0"/>
              </w:numPr>
              <w:ind w:left="360"/>
            </w:pPr>
            <w:r w:rsidRPr="00650161">
              <w:br/>
            </w:r>
            <w:r w:rsidRPr="00650161">
              <w:t>游戏修改器</w:t>
            </w:r>
            <w:r w:rsidRPr="00650161">
              <w:t>-</w:t>
            </w:r>
            <w:r w:rsidRPr="00650161">
              <w:t>泡椒游侠</w:t>
            </w:r>
          </w:p>
          <w:p w14:paraId="3F00FE4A" w14:textId="4FE82B21" w:rsidR="00C13AD4" w:rsidRPr="00C13AD4" w:rsidRDefault="00C13AD4" w:rsidP="00C13AD4">
            <w:pPr>
              <w:ind w:firstLine="420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C13AD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前期参与</w:t>
            </w:r>
            <w:r w:rsidRPr="00C13AD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UI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的开发</w:t>
            </w:r>
          </w:p>
          <w:p w14:paraId="374397CF" w14:textId="5081AEE7" w:rsidR="00C13AD4" w:rsidRPr="00C13AD4" w:rsidRDefault="00C13AD4" w:rsidP="00C13AD4">
            <w:pPr>
              <w:ind w:firstLine="420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后期负责整个项目的开发</w:t>
            </w:r>
            <w:r w:rsidRPr="00C13AD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 </w:t>
            </w:r>
            <w:r w:rsidRPr="00C13AD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br/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       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参与</w:t>
            </w:r>
            <w:r w:rsidR="0077089E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c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内核开发与优化</w:t>
            </w:r>
          </w:p>
          <w:p w14:paraId="75830919" w14:textId="3723B2B2" w:rsidR="00C13AD4" w:rsidRPr="00C13AD4" w:rsidRDefault="00C13AD4" w:rsidP="00C13AD4">
            <w:pPr>
              <w:ind w:firstLine="420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C13AD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技术文档的编写</w:t>
            </w:r>
          </w:p>
          <w:p w14:paraId="7B1CCC8C" w14:textId="38698423" w:rsidR="00390AF0" w:rsidRDefault="00650161" w:rsidP="00650161">
            <w:pPr>
              <w:pStyle w:val="a"/>
              <w:numPr>
                <w:ilvl w:val="0"/>
                <w:numId w:val="0"/>
              </w:numPr>
              <w:ind w:left="360"/>
            </w:pPr>
            <w:r w:rsidRPr="00650161">
              <w:br/>
            </w:r>
            <w:r w:rsidRPr="00650161">
              <w:t>网游联运</w:t>
            </w:r>
            <w:r w:rsidRPr="00650161">
              <w:t>SDK</w:t>
            </w:r>
          </w:p>
          <w:p w14:paraId="371E7C42" w14:textId="1D48FC00" w:rsidR="0077089E" w:rsidRPr="0077089E" w:rsidRDefault="0077089E" w:rsidP="0077089E">
            <w:pPr>
              <w:ind w:firstLine="420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77089E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用户系统</w:t>
            </w:r>
          </w:p>
          <w:p w14:paraId="2766598D" w14:textId="1F13287E" w:rsidR="0077089E" w:rsidRPr="0077089E" w:rsidRDefault="0077089E" w:rsidP="0077089E">
            <w:pPr>
              <w:ind w:firstLine="420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77089E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支付系统</w:t>
            </w:r>
            <w:r w:rsidRPr="0077089E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 </w:t>
            </w:r>
            <w:r w:rsidRPr="0077089E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br/>
            </w:r>
            <w:r w:rsidRPr="0077089E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   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   </w:t>
            </w:r>
            <w:r w:rsidRPr="0077089E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针对接入游戏的论坛和攻略</w:t>
            </w:r>
          </w:p>
          <w:p w14:paraId="363D7645" w14:textId="4475F67D" w:rsidR="0077089E" w:rsidRPr="0077089E" w:rsidRDefault="0077089E" w:rsidP="0077089E">
            <w:pPr>
              <w:ind w:firstLine="420"/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</w:pPr>
            <w:r w:rsidRPr="0077089E">
              <w:rPr>
                <w:rFonts w:asciiTheme="minorHAnsi" w:hAnsiTheme="minorHAnsi" w:hint="eastAsia"/>
                <w:color w:val="000000" w:themeColor="text1"/>
                <w:sz w:val="20"/>
                <w:szCs w:val="20"/>
              </w:rPr>
              <w:t>接入</w:t>
            </w:r>
            <w:r w:rsidRPr="0077089E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文档编写</w:t>
            </w:r>
          </w:p>
          <w:p w14:paraId="1A1FAA8A" w14:textId="77777777" w:rsidR="0077089E" w:rsidRDefault="0077089E" w:rsidP="00650161">
            <w:pPr>
              <w:pStyle w:val="a"/>
              <w:numPr>
                <w:ilvl w:val="0"/>
                <w:numId w:val="0"/>
              </w:numPr>
              <w:ind w:left="360"/>
              <w:rPr>
                <w:rFonts w:hint="eastAsia"/>
              </w:rPr>
            </w:pPr>
          </w:p>
          <w:p w14:paraId="5786AC97" w14:textId="77777777" w:rsidR="00016573" w:rsidRDefault="00016573" w:rsidP="00016573">
            <w:pPr>
              <w:pStyle w:val="a"/>
              <w:numPr>
                <w:ilvl w:val="0"/>
                <w:numId w:val="0"/>
              </w:numPr>
              <w:ind w:left="360" w:hanging="360"/>
            </w:pPr>
          </w:p>
          <w:p w14:paraId="28277AEE" w14:textId="4C6B9D84" w:rsidR="002B50BC" w:rsidRDefault="00650161" w:rsidP="00016573">
            <w:pPr>
              <w:pStyle w:val="a"/>
              <w:numPr>
                <w:ilvl w:val="0"/>
                <w:numId w:val="0"/>
              </w:numPr>
              <w:ind w:left="360" w:hanging="360"/>
            </w:pPr>
            <w:r w:rsidRPr="00650161">
              <w:t>个人项目：</w:t>
            </w:r>
          </w:p>
          <w:p w14:paraId="57D8F5BF" w14:textId="2072F46B" w:rsidR="003E3D00" w:rsidRDefault="00650161" w:rsidP="00650161">
            <w:pPr>
              <w:pStyle w:val="a"/>
              <w:numPr>
                <w:ilvl w:val="0"/>
                <w:numId w:val="0"/>
              </w:numPr>
              <w:ind w:left="360"/>
              <w:rPr>
                <w:rStyle w:val="af5"/>
              </w:rPr>
            </w:pPr>
            <w:r w:rsidRPr="00650161">
              <w:t>青年图摘客户端</w:t>
            </w:r>
            <w:r w:rsidR="003E3D00">
              <w:t>：</w:t>
            </w:r>
            <w:r w:rsidR="002B50BC">
              <w:t xml:space="preserve">  </w:t>
            </w:r>
            <w:hyperlink r:id="rId17" w:history="1">
              <w:r w:rsidR="002B50BC" w:rsidRPr="00390AF0">
                <w:rPr>
                  <w:rStyle w:val="af5"/>
                </w:rPr>
                <w:t>http://www.qingniantuzhai.com/</w:t>
              </w:r>
            </w:hyperlink>
          </w:p>
          <w:p w14:paraId="4CE5B9F3" w14:textId="77777777" w:rsidR="00650161" w:rsidRPr="008A043A" w:rsidRDefault="00650161" w:rsidP="00EC4FB4">
            <w:pPr>
              <w:pStyle w:val="a"/>
              <w:numPr>
                <w:ilvl w:val="0"/>
                <w:numId w:val="0"/>
              </w:numPr>
              <w:ind w:left="360"/>
            </w:pPr>
          </w:p>
          <w:p w14:paraId="7CAF8B78" w14:textId="77777777" w:rsidR="00EC4FB4" w:rsidRPr="008A043A" w:rsidRDefault="00EC4FB4" w:rsidP="008A043A">
            <w:pPr>
              <w:pStyle w:val="a"/>
              <w:numPr>
                <w:ilvl w:val="0"/>
                <w:numId w:val="0"/>
              </w:numPr>
              <w:ind w:left="360"/>
            </w:pPr>
          </w:p>
          <w:p w14:paraId="21EAC153" w14:textId="77777777" w:rsidR="007E12CE" w:rsidRPr="006A0628" w:rsidRDefault="002A0DEF">
            <w:pPr>
              <w:pStyle w:val="ad"/>
              <w:rPr>
                <w:rFonts w:hint="eastAsia"/>
              </w:rPr>
            </w:pPr>
            <w:r>
              <w:rPr>
                <w:lang w:val="zh-CN"/>
              </w:rPr>
              <w:t>技能</w:t>
            </w:r>
          </w:p>
          <w:p w14:paraId="57F9D513" w14:textId="77777777" w:rsidR="00EE5497" w:rsidRPr="00EE5497" w:rsidRDefault="00EE5497" w:rsidP="00EE5497"/>
          <w:p w14:paraId="048CD73F" w14:textId="77777777" w:rsidR="00BF7F95" w:rsidRDefault="00BF7F95" w:rsidP="00BF7F95">
            <w:pPr>
              <w:pStyle w:val="a"/>
            </w:pPr>
            <w:r w:rsidRPr="00BF7F95">
              <w:t>1.</w:t>
            </w:r>
            <w:r w:rsidRPr="00BF7F95">
              <w:t>熟悉</w:t>
            </w:r>
            <w:r w:rsidRPr="00BF7F95">
              <w:t>JAVA</w:t>
            </w:r>
            <w:r w:rsidRPr="00BF7F95">
              <w:t>、</w:t>
            </w:r>
            <w:r w:rsidRPr="00BF7F95">
              <w:t xml:space="preserve"> C/C++</w:t>
            </w:r>
            <w:r w:rsidRPr="00BF7F95">
              <w:t>，对</w:t>
            </w:r>
            <w:proofErr w:type="spellStart"/>
            <w:r w:rsidRPr="00BF7F95">
              <w:t>lua,python</w:t>
            </w:r>
            <w:proofErr w:type="spellEnd"/>
            <w:r w:rsidRPr="00BF7F95">
              <w:t>有一定了解</w:t>
            </w:r>
            <w:r w:rsidRPr="00BF7F95">
              <w:t> </w:t>
            </w:r>
          </w:p>
          <w:p w14:paraId="6A89F017" w14:textId="6D515BF2" w:rsidR="00BF7F95" w:rsidRDefault="00BF7F95" w:rsidP="00BF7F95">
            <w:pPr>
              <w:pStyle w:val="a"/>
            </w:pPr>
            <w:r w:rsidRPr="00BF7F95">
              <w:t>2.</w:t>
            </w:r>
            <w:r w:rsidRPr="00BF7F95">
              <w:t>有多款</w:t>
            </w:r>
            <w:r w:rsidRPr="00BF7F95">
              <w:t>Android</w:t>
            </w:r>
            <w:r w:rsidRPr="00BF7F95">
              <w:t>应用开发经验，包括电子市场，资讯类，工具</w:t>
            </w:r>
            <w:r w:rsidRPr="00BF7F95">
              <w:t>App</w:t>
            </w:r>
            <w:r w:rsidRPr="00BF7F95">
              <w:t> </w:t>
            </w:r>
          </w:p>
          <w:p w14:paraId="34C12CCC" w14:textId="77777777" w:rsidR="00BF7F95" w:rsidRDefault="00BF7F95" w:rsidP="00BF7F95">
            <w:pPr>
              <w:pStyle w:val="a"/>
            </w:pPr>
            <w:r w:rsidRPr="00BF7F95">
              <w:t>3.</w:t>
            </w:r>
            <w:r w:rsidRPr="00BF7F95">
              <w:t>了解</w:t>
            </w:r>
            <w:r w:rsidRPr="00BF7F95">
              <w:t>Android</w:t>
            </w:r>
            <w:r w:rsidRPr="00BF7F95">
              <w:t>开发平台及框架原理，熟悉</w:t>
            </w:r>
            <w:r w:rsidRPr="00BF7F95">
              <w:t>Android UI</w:t>
            </w:r>
            <w:r w:rsidRPr="00BF7F95">
              <w:t>开发</w:t>
            </w:r>
            <w:r w:rsidRPr="00BF7F95">
              <w:t> </w:t>
            </w:r>
          </w:p>
          <w:p w14:paraId="31116066" w14:textId="77777777" w:rsidR="00BF7F95" w:rsidRDefault="00BF7F95" w:rsidP="00BF7F95">
            <w:pPr>
              <w:pStyle w:val="a"/>
            </w:pPr>
            <w:r w:rsidRPr="00BF7F95">
              <w:t>4.</w:t>
            </w:r>
            <w:r w:rsidRPr="00BF7F95">
              <w:t>从事过</w:t>
            </w:r>
            <w:r w:rsidRPr="00BF7F95">
              <w:t>Android</w:t>
            </w:r>
            <w:r w:rsidRPr="00BF7F95">
              <w:t>平台支付计费</w:t>
            </w:r>
            <w:r w:rsidRPr="00BF7F95">
              <w:t>SDK</w:t>
            </w:r>
            <w:r w:rsidRPr="00BF7F95">
              <w:t>开发</w:t>
            </w:r>
            <w:r w:rsidRPr="00BF7F95">
              <w:t> </w:t>
            </w:r>
          </w:p>
          <w:p w14:paraId="62297D5A" w14:textId="77777777" w:rsidR="00BF7F95" w:rsidRDefault="00BF7F95" w:rsidP="00BF7F95">
            <w:pPr>
              <w:pStyle w:val="a"/>
            </w:pPr>
            <w:r w:rsidRPr="00BF7F95">
              <w:t>5.</w:t>
            </w:r>
            <w:r w:rsidRPr="00BF7F95">
              <w:t>接入过大量</w:t>
            </w:r>
            <w:r w:rsidRPr="00BF7F95">
              <w:t>SDK</w:t>
            </w:r>
            <w:r w:rsidRPr="00BF7F95">
              <w:t>接入</w:t>
            </w:r>
            <w:r w:rsidRPr="00BF7F95">
              <w:t>,</w:t>
            </w:r>
            <w:r w:rsidRPr="00BF7F95">
              <w:t>有开发过手游</w:t>
            </w:r>
            <w:r w:rsidRPr="00BF7F95">
              <w:t>SDK</w:t>
            </w:r>
            <w:r w:rsidRPr="00BF7F95">
              <w:t>接入框架</w:t>
            </w:r>
            <w:r w:rsidRPr="00BF7F95">
              <w:t> </w:t>
            </w:r>
          </w:p>
          <w:p w14:paraId="68C94C68" w14:textId="77777777" w:rsidR="00BF7F95" w:rsidRDefault="00BF7F95" w:rsidP="00BF7F95">
            <w:pPr>
              <w:pStyle w:val="a"/>
            </w:pPr>
            <w:r w:rsidRPr="00BF7F95">
              <w:t>6.</w:t>
            </w:r>
            <w:r w:rsidRPr="00BF7F95">
              <w:t>熟悉</w:t>
            </w:r>
            <w:r w:rsidRPr="00BF7F95">
              <w:t>OS X</w:t>
            </w:r>
            <w:r w:rsidRPr="00BF7F95">
              <w:t>，了解</w:t>
            </w:r>
            <w:r w:rsidRPr="00BF7F95">
              <w:t>Linux</w:t>
            </w:r>
            <w:r w:rsidRPr="00BF7F95">
              <w:t>，有</w:t>
            </w:r>
            <w:r w:rsidRPr="00BF7F95">
              <w:t>Android NDK</w:t>
            </w:r>
            <w:r w:rsidRPr="00BF7F95">
              <w:t>、</w:t>
            </w:r>
            <w:r w:rsidRPr="00BF7F95">
              <w:t>JNI</w:t>
            </w:r>
            <w:r w:rsidRPr="00BF7F95">
              <w:t>开发工作经验</w:t>
            </w:r>
            <w:r w:rsidRPr="00BF7F95">
              <w:t> </w:t>
            </w:r>
          </w:p>
          <w:p w14:paraId="04BD3166" w14:textId="77777777" w:rsidR="00BF7F95" w:rsidRDefault="00BF7F95" w:rsidP="00BF7F95">
            <w:pPr>
              <w:pStyle w:val="a"/>
            </w:pPr>
            <w:r w:rsidRPr="00BF7F95">
              <w:t>7.</w:t>
            </w:r>
            <w:r w:rsidRPr="00BF7F95">
              <w:t>有</w:t>
            </w:r>
            <w:r w:rsidRPr="00BF7F95">
              <w:t>Android</w:t>
            </w:r>
            <w:r w:rsidRPr="00BF7F95">
              <w:t>反编译经验，了解</w:t>
            </w:r>
            <w:r w:rsidRPr="00BF7F95">
              <w:t>Android</w:t>
            </w:r>
            <w:r w:rsidRPr="00BF7F95">
              <w:t>内存修改，</w:t>
            </w:r>
            <w:r w:rsidRPr="00BF7F95">
              <w:t>root</w:t>
            </w:r>
            <w:r w:rsidRPr="00BF7F95">
              <w:t> </w:t>
            </w:r>
          </w:p>
          <w:p w14:paraId="6079B643" w14:textId="6A72E764" w:rsidR="00BF7F95" w:rsidRPr="00BF7F95" w:rsidRDefault="00BF7F95" w:rsidP="00BF7F95">
            <w:pPr>
              <w:pStyle w:val="a"/>
            </w:pPr>
            <w:r w:rsidRPr="00BF7F95">
              <w:t>8.</w:t>
            </w:r>
            <w:r w:rsidRPr="00BF7F95">
              <w:t>熟悉</w:t>
            </w:r>
            <w:r w:rsidRPr="00BF7F95">
              <w:t>Cocos2d-x</w:t>
            </w:r>
            <w:r w:rsidRPr="00BF7F95">
              <w:t>游戏引擎，有主导开发过基于其的基础框架（通信，消息，</w:t>
            </w:r>
            <w:r w:rsidRPr="00BF7F95">
              <w:t>UI</w:t>
            </w:r>
            <w:r w:rsidRPr="00BF7F95">
              <w:t>）</w:t>
            </w:r>
            <w:r w:rsidR="00A126AE">
              <w:t>，</w:t>
            </w:r>
            <w:r w:rsidR="00A126AE">
              <w:rPr>
                <w:rFonts w:hint="eastAsia"/>
              </w:rPr>
              <w:t>和</w:t>
            </w:r>
            <w:r w:rsidR="00A126AE">
              <w:t>多款游戏</w:t>
            </w:r>
            <w:bookmarkStart w:id="0" w:name="_GoBack"/>
            <w:bookmarkEnd w:id="0"/>
          </w:p>
          <w:p w14:paraId="0B7E16FF" w14:textId="77777777" w:rsidR="00BF7F95" w:rsidRPr="00EE5497" w:rsidRDefault="00BF7F95" w:rsidP="00EE5497">
            <w:pPr>
              <w:pStyle w:val="a"/>
            </w:pPr>
          </w:p>
          <w:p w14:paraId="20D3E051" w14:textId="77777777" w:rsidR="007E12CE" w:rsidRDefault="007E12CE">
            <w:pPr>
              <w:pStyle w:val="a"/>
              <w:numPr>
                <w:ilvl w:val="0"/>
                <w:numId w:val="0"/>
              </w:numPr>
              <w:spacing w:after="0" w:line="240" w:lineRule="auto"/>
            </w:pPr>
          </w:p>
        </w:tc>
      </w:tr>
      <w:tr w:rsidR="00E52C63" w14:paraId="32B008EF" w14:textId="77777777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14:paraId="275A5553" w14:textId="45A29DDD" w:rsidR="00E52C63" w:rsidRDefault="00E52C63"/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34D6C212" w14:textId="77777777" w:rsidR="00E52C63" w:rsidRDefault="00E27AF2">
            <w:pPr>
              <w:pStyle w:val="ad"/>
              <w:rPr>
                <w:lang w:val="zh-CN"/>
              </w:rPr>
            </w:pPr>
            <w:r w:rsidRPr="00E27AF2">
              <w:rPr>
                <w:rFonts w:hint="eastAsia"/>
                <w:lang w:val="zh-CN"/>
              </w:rPr>
              <w:t>相关链接</w:t>
            </w:r>
          </w:p>
          <w:p w14:paraId="5524E6BE" w14:textId="77777777" w:rsidR="00034BCE" w:rsidRDefault="00E27AF2" w:rsidP="00E27AF2">
            <w:r>
              <w:rPr>
                <w:rFonts w:hint="eastAsia"/>
              </w:rPr>
              <w:t>blog:</w:t>
            </w:r>
            <w:r w:rsidR="00034BCE">
              <w:t xml:space="preserve"> </w:t>
            </w:r>
          </w:p>
          <w:p w14:paraId="239B0FA9" w14:textId="03B4FB3E" w:rsidR="00E27AF2" w:rsidRDefault="00A70A14" w:rsidP="00E27AF2">
            <w:hyperlink r:id="rId18" w:history="1">
              <w:r w:rsidR="00E27AF2" w:rsidRPr="00E27AF2">
                <w:rPr>
                  <w:rStyle w:val="af5"/>
                </w:rPr>
                <w:t>http://darklost.me/</w:t>
              </w:r>
            </w:hyperlink>
          </w:p>
          <w:p w14:paraId="6AB5A26C" w14:textId="056241C7" w:rsidR="00034BCE" w:rsidRDefault="00A70A14" w:rsidP="00E27AF2">
            <w:hyperlink r:id="rId19" w:history="1">
              <w:r w:rsidR="00034BCE" w:rsidRPr="00034BCE">
                <w:rPr>
                  <w:rStyle w:val="af5"/>
                </w:rPr>
                <w:t>http://dk.shoujiker.com/</w:t>
              </w:r>
            </w:hyperlink>
          </w:p>
          <w:p w14:paraId="25821E46" w14:textId="77777777" w:rsidR="00034BCE" w:rsidRDefault="00034BCE" w:rsidP="00E27AF2"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>:</w:t>
            </w:r>
          </w:p>
          <w:p w14:paraId="4E27791C" w14:textId="77777777" w:rsidR="00034BCE" w:rsidRDefault="00034BCE" w:rsidP="00E27AF2">
            <w:r>
              <w:t xml:space="preserve"> </w:t>
            </w:r>
            <w:hyperlink r:id="rId20" w:history="1">
              <w:r w:rsidRPr="00034BCE">
                <w:rPr>
                  <w:rStyle w:val="af5"/>
                </w:rPr>
                <w:t>https://github.com/darklost</w:t>
              </w:r>
            </w:hyperlink>
          </w:p>
          <w:p w14:paraId="4F881590" w14:textId="0BD03900" w:rsidR="00034BCE" w:rsidRPr="00E27AF2" w:rsidRDefault="00034BCE" w:rsidP="00E27AF2"/>
        </w:tc>
      </w:tr>
    </w:tbl>
    <w:tbl>
      <w:tblPr>
        <w:tblpPr w:leftFromText="187" w:rightFromText="187" w:tblpYSpec="bottom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287"/>
      </w:tblGrid>
      <w:tr w:rsidR="007E12CE" w14:paraId="4694F236" w14:textId="77777777">
        <w:trPr>
          <w:trHeight w:val="576"/>
        </w:trPr>
        <w:tc>
          <w:tcPr>
            <w:tcW w:w="9576" w:type="dxa"/>
          </w:tcPr>
          <w:p w14:paraId="76A582B9" w14:textId="77777777" w:rsidR="007E12CE" w:rsidRDefault="007E12CE"/>
        </w:tc>
      </w:tr>
    </w:tbl>
    <w:p w14:paraId="5B1CD6F6" w14:textId="77777777" w:rsidR="007E12CE" w:rsidRDefault="007E12CE"/>
    <w:p w14:paraId="7C6F70EF" w14:textId="77777777" w:rsidR="007E12CE" w:rsidRDefault="007E12CE"/>
    <w:sectPr w:rsidR="007E12CE">
      <w:headerReference w:type="even" r:id="rId21"/>
      <w:headerReference w:type="default" r:id="rId22"/>
      <w:footerReference w:type="even" r:id="rId23"/>
      <w:footerReference w:type="default" r:id="rId24"/>
      <w:footerReference w:type="first" r:id="rId25"/>
      <w:pgSz w:w="11907" w:h="16839"/>
      <w:pgMar w:top="1440" w:right="1418" w:bottom="1440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F773BF" w14:textId="77777777" w:rsidR="00A70A14" w:rsidRDefault="00A70A14">
      <w:r>
        <w:separator/>
      </w:r>
    </w:p>
  </w:endnote>
  <w:endnote w:type="continuationSeparator" w:id="0">
    <w:p w14:paraId="41F6DDA4" w14:textId="77777777" w:rsidR="00A70A14" w:rsidRDefault="00A70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华文新魏">
    <w:charset w:val="86"/>
    <w:family w:val="auto"/>
    <w:pitch w:val="variable"/>
    <w:sig w:usb0="00000001" w:usb1="080F0000" w:usb2="00000010" w:usb3="00000000" w:csb0="00040000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TXinw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15398C" w14:textId="1097733A" w:rsidR="001D1326" w:rsidRDefault="00CC471D">
    <w:pPr>
      <w:pStyle w:val="a9"/>
    </w:pPr>
    <w:r>
      <w:t>Tel:</w:t>
    </w:r>
    <w:r>
      <w:rPr>
        <w:rFonts w:hint="eastAsia"/>
      </w:rPr>
      <w:t>18670333743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30FB6C" w14:textId="77777777" w:rsidR="007E12CE" w:rsidRDefault="002A0DEF">
    <w:pPr>
      <w:pStyle w:val="afff0"/>
    </w:pPr>
    <w:r>
      <w:rPr>
        <w:color w:val="CEDBE6" w:themeColor="accent2" w:themeTint="80"/>
      </w:rPr>
      <w:sym w:font="Wingdings 3" w:char="F07D"/>
    </w:r>
    <w:r>
      <w:rPr>
        <w:lang w:val="zh-CN"/>
      </w:rPr>
      <w:t xml:space="preserve">  </w:t>
    </w:r>
    <w:r>
      <w:fldChar w:fldCharType="begin"/>
    </w:r>
    <w:r>
      <w:instrText>PAGE  \* Arabic  \* MERGEFORMAT</w:instrText>
    </w:r>
    <w:r>
      <w:fldChar w:fldCharType="separate"/>
    </w:r>
    <w:r w:rsidR="00A126AE" w:rsidRPr="00A126AE">
      <w:rPr>
        <w:noProof/>
        <w:lang w:val="zh-CN"/>
      </w:rPr>
      <w:t>3</w:t>
    </w:r>
    <w:r>
      <w:fldChar w:fldCharType="end"/>
    </w:r>
    <w:r>
      <w:rPr>
        <w:lang w:val="zh-CN"/>
      </w:rPr>
      <w:t xml:space="preserve"> | </w:t>
    </w:r>
    <w:sdt>
      <w:sdtPr>
        <w:id w:val="121446365"/>
        <w:placeholder>
          <w:docPart w:val="996D8FCD5DC5C1409A58C24030585C80"/>
        </w:placeholder>
        <w:temporary/>
        <w:showingPlcHdr/>
        <w:text/>
      </w:sdtPr>
      <w:sdtEndPr/>
      <w:sdtContent>
        <w:r>
          <w:rPr>
            <w:lang w:val="zh-CN"/>
          </w:rPr>
          <w:t>[</w:t>
        </w:r>
        <w:r>
          <w:rPr>
            <w:lang w:val="zh-CN"/>
          </w:rPr>
          <w:t>键入您的电子邮件地址</w:t>
        </w:r>
        <w:r>
          <w:rPr>
            <w:lang w:val="zh-CN"/>
          </w:rPr>
          <w:t>]</w:t>
        </w:r>
      </w:sdtContent>
    </w:sdt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D81521" w14:textId="4083AFE6" w:rsidR="001D1326" w:rsidRDefault="00510FDE">
    <w:pPr>
      <w:pStyle w:val="a9"/>
    </w:pPr>
    <w:r>
      <w:t>Tel:18670333743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F9CDA5" w14:textId="77777777" w:rsidR="00A70A14" w:rsidRDefault="00A70A14">
      <w:r>
        <w:separator/>
      </w:r>
    </w:p>
  </w:footnote>
  <w:footnote w:type="continuationSeparator" w:id="0">
    <w:p w14:paraId="48127B56" w14:textId="77777777" w:rsidR="00A70A14" w:rsidRDefault="00A70A1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DAF956" w14:textId="77777777" w:rsidR="007E12CE" w:rsidRDefault="002A0DEF">
    <w:pPr>
      <w:pStyle w:val="affd"/>
      <w:jc w:val="right"/>
    </w:pPr>
    <w:r>
      <w:rPr>
        <w:color w:val="CEDBE6" w:themeColor="accent2" w:themeTint="80"/>
      </w:rPr>
      <w:sym w:font="Wingdings 3" w:char="F07D"/>
    </w:r>
    <w:r>
      <w:rPr>
        <w:lang w:val="zh-CN"/>
      </w:rPr>
      <w:t xml:space="preserve"> </w:t>
    </w:r>
    <w:r>
      <w:rPr>
        <w:lang w:val="zh-CN"/>
      </w:rPr>
      <w:t>简历</w:t>
    </w:r>
    <w:r>
      <w:rPr>
        <w:lang w:val="zh-CN"/>
      </w:rPr>
      <w:t xml:space="preserve">: </w:t>
    </w:r>
    <w:sdt>
      <w:sdtPr>
        <w:id w:val="176770587"/>
        <w:placeholder>
          <w:docPart w:val="781E7B9F4FD4604A96B297BC1581B8DD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315145">
          <w:t>邓科</w:t>
        </w:r>
      </w:sdtContent>
    </w:sdt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B5BBBD" w14:textId="77777777" w:rsidR="007E12CE" w:rsidRDefault="002A0DEF">
    <w:pPr>
      <w:pStyle w:val="afff"/>
      <w:jc w:val="left"/>
    </w:pPr>
    <w:r>
      <w:rPr>
        <w:color w:val="CEDBE6" w:themeColor="accent2" w:themeTint="80"/>
      </w:rPr>
      <w:sym w:font="Wingdings 3" w:char="F07D"/>
    </w:r>
    <w:r>
      <w:rPr>
        <w:lang w:val="zh-CN"/>
      </w:rPr>
      <w:t xml:space="preserve"> </w:t>
    </w:r>
    <w:r>
      <w:rPr>
        <w:lang w:val="zh-CN"/>
      </w:rPr>
      <w:t>简历</w:t>
    </w:r>
    <w:r>
      <w:rPr>
        <w:lang w:val="zh-CN"/>
      </w:rPr>
      <w:t xml:space="preserve">: </w:t>
    </w:r>
    <w:sdt>
      <w:sdtPr>
        <w:id w:val="176939009"/>
        <w:placeholder>
          <w:docPart w:val="781E7B9F4FD4604A96B297BC1581B8DD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315145">
          <w:t>邓科</w:t>
        </w:r>
      </w:sdtContent>
    </w:sdt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5"/>
      <w:lvlText w:val=""/>
      <w:lvlJc w:val="left"/>
      <w:pPr>
        <w:ind w:left="1800" w:hanging="360"/>
      </w:pPr>
      <w:rPr>
        <w:rFonts w:ascii="Symbol" w:eastAsia="Symbol" w:hAnsi="Symbol" w:hint="default"/>
        <w:color w:val="9FB8CD" w:themeColor="accent2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4"/>
      <w:lvlText w:val=""/>
      <w:lvlJc w:val="left"/>
      <w:pPr>
        <w:ind w:left="1440" w:hanging="360"/>
      </w:pPr>
      <w:rPr>
        <w:rFonts w:ascii="Symbol" w:eastAsia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3"/>
      <w:lvlText w:val=""/>
      <w:lvlJc w:val="left"/>
      <w:pPr>
        <w:ind w:left="1080" w:hanging="360"/>
      </w:pPr>
      <w:rPr>
        <w:rFonts w:ascii="Wingdings 3" w:eastAsia="Wingdings 3" w:hAnsi="Wingdings 3" w:hint="default"/>
        <w:color w:val="808080" w:themeColor="background1" w:themeShade="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2"/>
      <w:lvlText w:val=""/>
      <w:lvlJc w:val="left"/>
      <w:pPr>
        <w:ind w:left="720" w:hanging="360"/>
      </w:pPr>
      <w:rPr>
        <w:rFonts w:ascii="Wingdings 3" w:eastAsia="Wingdings 3" w:hAnsi="Wingdings 3" w:hint="default"/>
        <w:color w:val="9FB8CD" w:themeColor="accent2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DAC42F4"/>
    <w:lvl w:ilvl="0">
      <w:start w:val="1"/>
      <w:numFmt w:val="bullet"/>
      <w:pStyle w:val="a"/>
      <w:lvlText w:val=""/>
      <w:lvlJc w:val="left"/>
      <w:pPr>
        <w:ind w:left="360" w:hanging="360"/>
      </w:pPr>
      <w:rPr>
        <w:rFonts w:ascii="Wingdings 3" w:eastAsia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abstractNum w:abstractNumId="10">
    <w:nsid w:val="796A2788"/>
    <w:multiLevelType w:val="hybridMultilevel"/>
    <w:tmpl w:val="92380A40"/>
    <w:lvl w:ilvl="0" w:tplc="3D0E9200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9"/>
  </w:num>
  <w:num w:numId="32">
    <w:abstractNumId w:val="10"/>
  </w:num>
  <w:num w:numId="33">
    <w:abstractNumId w:val="9"/>
  </w:num>
  <w:num w:numId="34">
    <w:abstractNumId w:val="9"/>
  </w:num>
  <w:num w:numId="35">
    <w:abstractNumId w:val="9"/>
  </w:num>
  <w:num w:numId="36">
    <w:abstractNumId w:val="9"/>
  </w:num>
  <w:num w:numId="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removeDateAndTime/>
  <w:bordersDoNotSurroundHeader/>
  <w:bordersDoNotSurroundFooter/>
  <w:hideGrammaticalErrors/>
  <w:activeWritingStyle w:appName="MSWord" w:lang="en-US" w:vendorID="64" w:dllVersion="131078" w:nlCheck="1" w:checkStyle="0"/>
  <w:proofState w:spelling="clean"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145"/>
    <w:rsid w:val="00016573"/>
    <w:rsid w:val="00034389"/>
    <w:rsid w:val="00034BCE"/>
    <w:rsid w:val="0008357A"/>
    <w:rsid w:val="000C4F0C"/>
    <w:rsid w:val="00172ABD"/>
    <w:rsid w:val="001D1326"/>
    <w:rsid w:val="00211C0A"/>
    <w:rsid w:val="002A0DEF"/>
    <w:rsid w:val="002B50BC"/>
    <w:rsid w:val="00315145"/>
    <w:rsid w:val="00390AF0"/>
    <w:rsid w:val="003E1782"/>
    <w:rsid w:val="003E3D00"/>
    <w:rsid w:val="004323A2"/>
    <w:rsid w:val="00486583"/>
    <w:rsid w:val="00510FDE"/>
    <w:rsid w:val="00554546"/>
    <w:rsid w:val="0062515A"/>
    <w:rsid w:val="00645470"/>
    <w:rsid w:val="00650161"/>
    <w:rsid w:val="006A0628"/>
    <w:rsid w:val="006B27E3"/>
    <w:rsid w:val="006C0A7B"/>
    <w:rsid w:val="0077089E"/>
    <w:rsid w:val="007E12CE"/>
    <w:rsid w:val="00846BBC"/>
    <w:rsid w:val="008A043A"/>
    <w:rsid w:val="008B1DBC"/>
    <w:rsid w:val="00933F13"/>
    <w:rsid w:val="00974321"/>
    <w:rsid w:val="009B1710"/>
    <w:rsid w:val="00A126AE"/>
    <w:rsid w:val="00A70A14"/>
    <w:rsid w:val="00A9744C"/>
    <w:rsid w:val="00AC6139"/>
    <w:rsid w:val="00B17365"/>
    <w:rsid w:val="00BD11C6"/>
    <w:rsid w:val="00BF7F95"/>
    <w:rsid w:val="00C13AD4"/>
    <w:rsid w:val="00C17BDE"/>
    <w:rsid w:val="00CC471D"/>
    <w:rsid w:val="00DF120F"/>
    <w:rsid w:val="00E27AF2"/>
    <w:rsid w:val="00E52C63"/>
    <w:rsid w:val="00EA6160"/>
    <w:rsid w:val="00EC31B4"/>
    <w:rsid w:val="00EC3A69"/>
    <w:rsid w:val="00EC4FB4"/>
    <w:rsid w:val="00EE37D2"/>
    <w:rsid w:val="00EE5497"/>
    <w:rsid w:val="00F75BDF"/>
    <w:rsid w:val="00FA507F"/>
    <w:rsid w:val="00FC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4793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13AD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 w:line="276" w:lineRule="auto"/>
      <w:outlineLvl w:val="0"/>
    </w:pPr>
    <w:rPr>
      <w:rFonts w:asciiTheme="majorHAnsi" w:eastAsiaTheme="majorEastAsia" w:hAnsiTheme="majorHAnsi"/>
      <w:color w:val="FFFFFF" w:themeColor="background1"/>
      <w:spacing w:val="5"/>
      <w:sz w:val="20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 w:line="276" w:lineRule="auto"/>
      <w:ind w:left="144"/>
      <w:outlineLvl w:val="1"/>
    </w:pPr>
    <w:rPr>
      <w:rFonts w:asciiTheme="majorHAnsi" w:eastAsiaTheme="majorEastAsia" w:hAnsiTheme="majorHAnsi"/>
      <w:color w:val="628BAD" w:themeColor="accent2" w:themeShade="BF"/>
      <w:spacing w:val="5"/>
      <w:sz w:val="20"/>
      <w:szCs w:val="28"/>
    </w:rPr>
  </w:style>
  <w:style w:type="paragraph" w:styleId="30">
    <w:name w:val="heading 3"/>
    <w:basedOn w:val="a0"/>
    <w:next w:val="a0"/>
    <w:link w:val="31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 w:line="276" w:lineRule="auto"/>
      <w:ind w:left="144"/>
      <w:outlineLvl w:val="2"/>
    </w:pPr>
    <w:rPr>
      <w:rFonts w:asciiTheme="majorHAnsi" w:eastAsiaTheme="majorEastAsia" w:hAnsiTheme="majorHAnsi"/>
      <w:color w:val="595959" w:themeColor="text1" w:themeTint="A6"/>
      <w:spacing w:val="5"/>
      <w:sz w:val="20"/>
    </w:rPr>
  </w:style>
  <w:style w:type="paragraph" w:styleId="40">
    <w:name w:val="heading 4"/>
    <w:basedOn w:val="a0"/>
    <w:next w:val="a0"/>
    <w:link w:val="41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 w:line="276" w:lineRule="auto"/>
      <w:outlineLvl w:val="3"/>
    </w:pPr>
    <w:rPr>
      <w:rFonts w:asciiTheme="majorHAnsi" w:eastAsiaTheme="majorEastAsia" w:hAnsiTheme="majorHAnsi"/>
      <w:color w:val="595959" w:themeColor="text1" w:themeTint="A6"/>
      <w:sz w:val="20"/>
      <w:szCs w:val="22"/>
    </w:rPr>
  </w:style>
  <w:style w:type="paragraph" w:styleId="50">
    <w:name w:val="heading 5"/>
    <w:basedOn w:val="a0"/>
    <w:next w:val="a0"/>
    <w:link w:val="51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 w:line="276" w:lineRule="auto"/>
      <w:outlineLvl w:val="4"/>
    </w:pPr>
    <w:rPr>
      <w:rFonts w:asciiTheme="majorHAnsi" w:eastAsiaTheme="majorEastAsia" w:hAnsiTheme="majorHAnsi"/>
      <w:color w:val="404040" w:themeColor="text1" w:themeTint="BF"/>
      <w:sz w:val="20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spacing w:before="200" w:after="80" w:line="276" w:lineRule="auto"/>
      <w:outlineLvl w:val="5"/>
    </w:pPr>
    <w:rPr>
      <w:rFonts w:asciiTheme="majorHAnsi" w:eastAsiaTheme="majorEastAsia" w:hAnsiTheme="majorHAnsi"/>
      <w:b/>
      <w:color w:val="7F7F7F" w:themeColor="background1" w:themeShade="7F"/>
      <w:sz w:val="18"/>
      <w:szCs w:val="2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spacing w:before="200" w:after="80" w:line="276" w:lineRule="auto"/>
      <w:outlineLvl w:val="6"/>
    </w:pPr>
    <w:rPr>
      <w:rFonts w:asciiTheme="majorHAnsi" w:eastAsiaTheme="majorEastAsia" w:hAnsiTheme="majorHAnsi"/>
      <w:b/>
      <w:i/>
      <w:color w:val="808080" w:themeColor="background1" w:themeShade="80"/>
      <w:sz w:val="18"/>
      <w:szCs w:val="2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spacing w:before="200" w:after="80" w:line="276" w:lineRule="auto"/>
      <w:outlineLvl w:val="7"/>
    </w:pPr>
    <w:rPr>
      <w:rFonts w:asciiTheme="majorHAnsi" w:eastAsiaTheme="majorEastAsia" w:hAnsiTheme="majorHAnsi"/>
      <w:color w:val="9FB8CD" w:themeColor="accent2"/>
      <w:sz w:val="18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spacing w:before="200" w:after="80" w:line="276" w:lineRule="auto"/>
      <w:outlineLvl w:val="8"/>
    </w:pPr>
    <w:rPr>
      <w:rFonts w:asciiTheme="majorHAnsi" w:eastAsiaTheme="majorEastAsia" w:hAnsiTheme="majorHAnsi"/>
      <w:i/>
      <w:color w:val="9FB8CD" w:themeColor="accent2"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basedOn w:val="a0"/>
    <w:link w:val="a6"/>
    <w:uiPriority w:val="99"/>
    <w:qFormat/>
    <w:rPr>
      <w:rFonts w:asciiTheme="minorHAnsi" w:hAnsiTheme="minorHAnsi"/>
      <w:color w:val="000000" w:themeColor="text1"/>
      <w:sz w:val="20"/>
      <w:szCs w:val="20"/>
    </w:rPr>
  </w:style>
  <w:style w:type="paragraph" w:styleId="a7">
    <w:name w:val="header"/>
    <w:basedOn w:val="a0"/>
    <w:link w:val="a8"/>
    <w:uiPriority w:val="99"/>
    <w:unhideWhenUsed/>
    <w:pPr>
      <w:tabs>
        <w:tab w:val="center" w:pos="4320"/>
        <w:tab w:val="right" w:pos="8640"/>
      </w:tabs>
      <w:spacing w:after="200" w:line="276" w:lineRule="auto"/>
    </w:pPr>
    <w:rPr>
      <w:rFonts w:asciiTheme="minorHAnsi" w:hAnsiTheme="minorHAnsi"/>
      <w:color w:val="000000" w:themeColor="text1"/>
      <w:sz w:val="20"/>
      <w:szCs w:val="20"/>
    </w:rPr>
  </w:style>
  <w:style w:type="character" w:customStyle="1" w:styleId="a8">
    <w:name w:val="页眉字符"/>
    <w:basedOn w:val="a1"/>
    <w:link w:val="a7"/>
    <w:uiPriority w:val="99"/>
    <w:rPr>
      <w:rFonts w:cs="Times New Roman"/>
      <w:color w:val="000000" w:themeColor="text1"/>
      <w:sz w:val="20"/>
      <w:szCs w:val="20"/>
    </w:rPr>
  </w:style>
  <w:style w:type="paragraph" w:styleId="a9">
    <w:name w:val="footer"/>
    <w:basedOn w:val="a0"/>
    <w:link w:val="aa"/>
    <w:uiPriority w:val="99"/>
    <w:unhideWhenUsed/>
    <w:pPr>
      <w:tabs>
        <w:tab w:val="center" w:pos="4320"/>
        <w:tab w:val="right" w:pos="8640"/>
      </w:tabs>
      <w:spacing w:after="200" w:line="276" w:lineRule="auto"/>
    </w:pPr>
    <w:rPr>
      <w:rFonts w:asciiTheme="minorHAnsi" w:hAnsiTheme="minorHAnsi"/>
      <w:color w:val="000000" w:themeColor="text1"/>
      <w:sz w:val="20"/>
      <w:szCs w:val="20"/>
    </w:rPr>
  </w:style>
  <w:style w:type="character" w:customStyle="1" w:styleId="aa">
    <w:name w:val="页脚字符"/>
    <w:basedOn w:val="a1"/>
    <w:link w:val="a9"/>
    <w:uiPriority w:val="99"/>
    <w:rPr>
      <w:rFonts w:cs="Times New Roman"/>
      <w:color w:val="000000" w:themeColor="text1"/>
      <w:sz w:val="20"/>
      <w:szCs w:val="20"/>
    </w:rPr>
  </w:style>
  <w:style w:type="paragraph" w:styleId="ab">
    <w:name w:val="Balloon Text"/>
    <w:basedOn w:val="a0"/>
    <w:link w:val="ac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ac">
    <w:name w:val="批注框文本字符"/>
    <w:basedOn w:val="a1"/>
    <w:link w:val="ab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paragraph" w:styleId="a">
    <w:name w:val="List Bullet"/>
    <w:basedOn w:val="a0"/>
    <w:uiPriority w:val="36"/>
    <w:unhideWhenUsed/>
    <w:qFormat/>
    <w:pPr>
      <w:numPr>
        <w:numId w:val="26"/>
      </w:numPr>
      <w:spacing w:after="120" w:line="276" w:lineRule="auto"/>
      <w:contextualSpacing/>
    </w:pPr>
  </w:style>
  <w:style w:type="paragraph" w:customStyle="1" w:styleId="ad">
    <w:name w:val="节"/>
    <w:basedOn w:val="a0"/>
    <w:next w:val="a0"/>
    <w:link w:val="ae"/>
    <w:uiPriority w:val="1"/>
    <w:qFormat/>
    <w:pPr>
      <w:spacing w:after="120"/>
      <w:contextualSpacing/>
    </w:pPr>
    <w:rPr>
      <w:rFonts w:asciiTheme="majorHAnsi" w:eastAsiaTheme="majorEastAsia" w:hAnsiTheme="majorHAnsi"/>
      <w:b/>
      <w:color w:val="9FB8CD" w:themeColor="accent2"/>
      <w:szCs w:val="20"/>
    </w:rPr>
  </w:style>
  <w:style w:type="paragraph" w:customStyle="1" w:styleId="af">
    <w:name w:val="子节"/>
    <w:basedOn w:val="a0"/>
    <w:link w:val="af0"/>
    <w:uiPriority w:val="3"/>
    <w:qFormat/>
    <w:pPr>
      <w:spacing w:before="40" w:after="80"/>
    </w:pPr>
    <w:rPr>
      <w:rFonts w:asciiTheme="majorHAnsi" w:eastAsiaTheme="majorEastAsia" w:hAnsiTheme="majorHAnsi"/>
      <w:b/>
      <w:color w:val="727CA3" w:themeColor="accent1"/>
      <w:sz w:val="18"/>
      <w:szCs w:val="20"/>
    </w:rPr>
  </w:style>
  <w:style w:type="paragraph" w:styleId="af1">
    <w:name w:val="Quote"/>
    <w:basedOn w:val="a0"/>
    <w:link w:val="af2"/>
    <w:uiPriority w:val="29"/>
    <w:qFormat/>
    <w:pPr>
      <w:spacing w:after="200" w:line="276" w:lineRule="auto"/>
    </w:pPr>
    <w:rPr>
      <w:rFonts w:asciiTheme="minorHAnsi" w:hAnsiTheme="minorHAnsi"/>
      <w:i/>
      <w:color w:val="7F7F7F" w:themeColor="background1" w:themeShade="7F"/>
      <w:sz w:val="20"/>
      <w:szCs w:val="20"/>
    </w:rPr>
  </w:style>
  <w:style w:type="character" w:customStyle="1" w:styleId="af2">
    <w:name w:val="引用字符"/>
    <w:basedOn w:val="a1"/>
    <w:link w:val="af1"/>
    <w:uiPriority w:val="29"/>
    <w:rPr>
      <w:rFonts w:cs="Times New Roman"/>
      <w:i/>
      <w:color w:val="7F7F7F" w:themeColor="background1" w:themeShade="7F"/>
      <w:sz w:val="20"/>
      <w:szCs w:val="20"/>
    </w:rPr>
  </w:style>
  <w:style w:type="character" w:customStyle="1" w:styleId="21">
    <w:name w:val="标题 2字符"/>
    <w:basedOn w:val="a1"/>
    <w:link w:val="20"/>
    <w:uiPriority w:val="9"/>
    <w:semiHidden/>
    <w:rPr>
      <w:rFonts w:asciiTheme="majorHAnsi" w:eastAsiaTheme="majorEastAsia" w:hAnsiTheme="majorHAnsi" w:cs="Times New Roman"/>
      <w:color w:val="628BAD" w:themeColor="accent2" w:themeShade="BF"/>
      <w:spacing w:val="5"/>
      <w:sz w:val="20"/>
      <w:szCs w:val="20"/>
    </w:rPr>
  </w:style>
  <w:style w:type="paragraph" w:customStyle="1" w:styleId="af3">
    <w:name w:val="人员姓名"/>
    <w:basedOn w:val="a5"/>
    <w:link w:val="af4"/>
    <w:uiPriority w:val="1"/>
    <w:qFormat/>
    <w:pPr>
      <w:jc w:val="right"/>
    </w:pPr>
    <w:rPr>
      <w:rFonts w:asciiTheme="majorHAnsi" w:eastAsiaTheme="majorEastAsia" w:hAnsiTheme="majorHAnsi"/>
      <w:color w:val="525A7D" w:themeColor="accent1" w:themeShade="BF"/>
      <w:sz w:val="40"/>
      <w:szCs w:val="40"/>
    </w:rPr>
  </w:style>
  <w:style w:type="paragraph" w:styleId="2">
    <w:name w:val="List Bullet 2"/>
    <w:basedOn w:val="a0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af5">
    <w:name w:val="Hyperlink"/>
    <w:basedOn w:val="a1"/>
    <w:uiPriority w:val="99"/>
    <w:unhideWhenUsed/>
    <w:rPr>
      <w:color w:val="B292CA" w:themeColor="hyperlink"/>
      <w:u w:val="single"/>
    </w:rPr>
  </w:style>
  <w:style w:type="character" w:styleId="af6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E736A" w:themeColor="accent6"/>
      <w:sz w:val="20"/>
      <w:szCs w:val="20"/>
    </w:rPr>
  </w:style>
  <w:style w:type="paragraph" w:styleId="af7">
    <w:name w:val="caption"/>
    <w:basedOn w:val="a0"/>
    <w:next w:val="a0"/>
    <w:uiPriority w:val="35"/>
    <w:unhideWhenUsed/>
    <w:rPr>
      <w:rFonts w:asciiTheme="majorHAnsi" w:eastAsiaTheme="majorEastAsia" w:hAnsiTheme="majorHAnsi"/>
      <w:bCs/>
      <w:color w:val="9FB8CD" w:themeColor="accent2"/>
      <w:sz w:val="16"/>
      <w:szCs w:val="16"/>
    </w:rPr>
  </w:style>
  <w:style w:type="character" w:styleId="af8">
    <w:name w:val="Emphasis"/>
    <w:uiPriority w:val="20"/>
    <w:qFormat/>
    <w:rPr>
      <w:b/>
      <w:i/>
      <w:spacing w:val="0"/>
    </w:rPr>
  </w:style>
  <w:style w:type="character" w:customStyle="1" w:styleId="a6">
    <w:name w:val="无间隔字符"/>
    <w:basedOn w:val="a1"/>
    <w:link w:val="a5"/>
    <w:uiPriority w:val="99"/>
    <w:rPr>
      <w:rFonts w:cs="Times New Roman"/>
      <w:color w:val="000000" w:themeColor="text1"/>
      <w:sz w:val="20"/>
      <w:szCs w:val="20"/>
    </w:rPr>
  </w:style>
  <w:style w:type="character" w:customStyle="1" w:styleId="10">
    <w:name w:val="标题 1字符"/>
    <w:basedOn w:val="a1"/>
    <w:link w:val="1"/>
    <w:uiPriority w:val="9"/>
    <w:semiHidden/>
    <w:rPr>
      <w:rFonts w:asciiTheme="majorHAnsi" w:eastAsiaTheme="majorEastAsia" w:hAnsiTheme="majorHAnsi" w:cs="Times New Roman"/>
      <w:color w:val="FFFFFF" w:themeColor="background1"/>
      <w:spacing w:val="5"/>
      <w:sz w:val="20"/>
      <w:szCs w:val="20"/>
      <w:shd w:val="clear" w:color="auto" w:fill="9FB8CD" w:themeFill="accent2"/>
    </w:rPr>
  </w:style>
  <w:style w:type="character" w:customStyle="1" w:styleId="31">
    <w:name w:val="标题 3字符"/>
    <w:basedOn w:val="a1"/>
    <w:link w:val="30"/>
    <w:uiPriority w:val="9"/>
    <w:semiHidden/>
    <w:rPr>
      <w:rFonts w:asciiTheme="majorHAnsi" w:eastAsiaTheme="majorEastAsia" w:hAnsiTheme="majorHAnsi" w:cs="Times New Roman"/>
      <w:color w:val="595959" w:themeColor="text1" w:themeTint="A6"/>
      <w:spacing w:val="5"/>
      <w:sz w:val="20"/>
      <w:szCs w:val="20"/>
    </w:rPr>
  </w:style>
  <w:style w:type="character" w:customStyle="1" w:styleId="41">
    <w:name w:val="标题 4字符"/>
    <w:basedOn w:val="a1"/>
    <w:link w:val="40"/>
    <w:uiPriority w:val="9"/>
    <w:semiHidden/>
    <w:rPr>
      <w:rFonts w:asciiTheme="majorHAnsi" w:eastAsiaTheme="majorEastAsia" w:hAnsiTheme="majorHAnsi" w:cs="Times New Roman"/>
      <w:color w:val="595959" w:themeColor="text1" w:themeTint="A6"/>
      <w:sz w:val="20"/>
    </w:rPr>
  </w:style>
  <w:style w:type="character" w:customStyle="1" w:styleId="51">
    <w:name w:val="标题 5字符"/>
    <w:basedOn w:val="a1"/>
    <w:link w:val="50"/>
    <w:uiPriority w:val="9"/>
    <w:semiHidden/>
    <w:rPr>
      <w:rFonts w:asciiTheme="majorHAnsi" w:eastAsiaTheme="majorEastAsia" w:hAnsiTheme="majorHAnsi" w:cs="Times New Roman"/>
      <w:color w:val="404040" w:themeColor="text1" w:themeTint="BF"/>
      <w:sz w:val="20"/>
      <w:szCs w:val="20"/>
    </w:rPr>
  </w:style>
  <w:style w:type="character" w:customStyle="1" w:styleId="60">
    <w:name w:val="标题 6字符"/>
    <w:basedOn w:val="a1"/>
    <w:link w:val="6"/>
    <w:uiPriority w:val="9"/>
    <w:semiHidden/>
    <w:rPr>
      <w:rFonts w:asciiTheme="majorHAnsi" w:eastAsiaTheme="majorEastAsia" w:hAnsiTheme="majorHAnsi" w:cs="Times New Roman"/>
      <w:b/>
      <w:color w:val="7F7F7F" w:themeColor="background1" w:themeShade="7F"/>
      <w:sz w:val="18"/>
      <w:szCs w:val="18"/>
    </w:rPr>
  </w:style>
  <w:style w:type="character" w:customStyle="1" w:styleId="70">
    <w:name w:val="标题 7字符"/>
    <w:basedOn w:val="a1"/>
    <w:link w:val="7"/>
    <w:uiPriority w:val="9"/>
    <w:semiHidden/>
    <w:rPr>
      <w:rFonts w:asciiTheme="majorHAnsi" w:eastAsiaTheme="majorEastAsia" w:hAnsiTheme="majorHAnsi" w:cs="Times New Roman"/>
      <w:b/>
      <w:i/>
      <w:color w:val="808080" w:themeColor="background1" w:themeShade="80"/>
      <w:sz w:val="18"/>
      <w:szCs w:val="18"/>
    </w:rPr>
  </w:style>
  <w:style w:type="character" w:customStyle="1" w:styleId="80">
    <w:name w:val="标题 8字符"/>
    <w:basedOn w:val="a1"/>
    <w:link w:val="8"/>
    <w:uiPriority w:val="9"/>
    <w:semiHidden/>
    <w:rPr>
      <w:rFonts w:asciiTheme="majorHAnsi" w:eastAsiaTheme="majorEastAsia" w:hAnsiTheme="majorHAnsi" w:cs="Times New Roman"/>
      <w:color w:val="9FB8CD" w:themeColor="accent2"/>
      <w:sz w:val="18"/>
      <w:szCs w:val="18"/>
    </w:rPr>
  </w:style>
  <w:style w:type="character" w:customStyle="1" w:styleId="90">
    <w:name w:val="标题 9字符"/>
    <w:basedOn w:val="a1"/>
    <w:link w:val="9"/>
    <w:uiPriority w:val="9"/>
    <w:semiHidden/>
    <w:rPr>
      <w:rFonts w:asciiTheme="majorHAnsi" w:eastAsiaTheme="majorEastAsia" w:hAnsiTheme="majorHAnsi" w:cs="Times New Roman"/>
      <w:i/>
      <w:color w:val="9FB8CD" w:themeColor="accent2"/>
      <w:sz w:val="18"/>
      <w:szCs w:val="18"/>
    </w:rPr>
  </w:style>
  <w:style w:type="character" w:styleId="af9">
    <w:name w:val="Intense Emphasis"/>
    <w:basedOn w:val="a1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afa">
    <w:name w:val="Intense Quote"/>
    <w:basedOn w:val="a0"/>
    <w:link w:val="afb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spacing w:after="200" w:line="276" w:lineRule="auto"/>
      <w:ind w:left="720" w:right="720"/>
      <w:jc w:val="center"/>
    </w:pPr>
    <w:rPr>
      <w:rFonts w:asciiTheme="majorHAnsi" w:eastAsiaTheme="majorEastAsia" w:hAnsiTheme="majorHAnsi"/>
      <w:i/>
      <w:color w:val="FFFFFF" w:themeColor="background1"/>
      <w:sz w:val="20"/>
      <w:szCs w:val="20"/>
    </w:rPr>
  </w:style>
  <w:style w:type="character" w:customStyle="1" w:styleId="afb">
    <w:name w:val="明显引用字符"/>
    <w:basedOn w:val="a1"/>
    <w:link w:val="afa"/>
    <w:uiPriority w:val="30"/>
    <w:rPr>
      <w:rFonts w:asciiTheme="majorHAnsi" w:eastAsiaTheme="majorEastAsia" w:hAnsiTheme="majorHAnsi" w:cs="Times New Roman"/>
      <w:i/>
      <w:color w:val="FFFFFF" w:themeColor="background1"/>
      <w:sz w:val="20"/>
      <w:szCs w:val="20"/>
      <w:shd w:val="clear" w:color="auto" w:fill="9FB8CD" w:themeFill="accent2"/>
    </w:rPr>
  </w:style>
  <w:style w:type="character" w:styleId="afc">
    <w:name w:val="Intense Reference"/>
    <w:basedOn w:val="a1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3">
    <w:name w:val="List Bullet 3"/>
    <w:basedOn w:val="a0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4">
    <w:name w:val="List Bullet 4"/>
    <w:basedOn w:val="a0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5">
    <w:name w:val="List Bullet 5"/>
    <w:basedOn w:val="a0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afd">
    <w:name w:val="Strong"/>
    <w:uiPriority w:val="22"/>
    <w:qFormat/>
    <w:rPr>
      <w:rFonts w:asciiTheme="minorHAnsi" w:eastAsiaTheme="minorEastAsia" w:hAnsiTheme="minorHAnsi"/>
      <w:b/>
      <w:color w:val="9FB8CD" w:themeColor="accent2"/>
    </w:rPr>
  </w:style>
  <w:style w:type="character" w:styleId="afe">
    <w:name w:val="Subtle Emphasis"/>
    <w:basedOn w:val="a1"/>
    <w:uiPriority w:val="19"/>
    <w:qFormat/>
    <w:rPr>
      <w:rFonts w:cs="Times New Roman"/>
      <w:i/>
      <w:color w:val="737373" w:themeColor="text1" w:themeTint="8C"/>
      <w:kern w:val="16"/>
      <w:sz w:val="20"/>
      <w:szCs w:val="20"/>
    </w:rPr>
  </w:style>
  <w:style w:type="character" w:styleId="aff">
    <w:name w:val="Subtle Reference"/>
    <w:basedOn w:val="a1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11">
    <w:name w:val="toc 1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/>
    </w:pPr>
    <w:rPr>
      <w:rFonts w:asciiTheme="minorHAnsi" w:hAnsiTheme="minorHAnsi"/>
      <w:smallCaps/>
      <w:color w:val="9FB8CD" w:themeColor="accent2"/>
      <w:sz w:val="20"/>
      <w:szCs w:val="20"/>
    </w:rPr>
  </w:style>
  <w:style w:type="paragraph" w:styleId="22">
    <w:name w:val="toc 2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/>
      <w:ind w:left="216"/>
    </w:pPr>
    <w:rPr>
      <w:rFonts w:asciiTheme="minorHAnsi" w:hAnsiTheme="minorHAnsi"/>
      <w:smallCaps/>
      <w:color w:val="000000" w:themeColor="text1"/>
      <w:sz w:val="20"/>
      <w:szCs w:val="20"/>
    </w:rPr>
  </w:style>
  <w:style w:type="paragraph" w:styleId="32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/>
      <w:ind w:left="446"/>
    </w:pPr>
    <w:rPr>
      <w:rFonts w:asciiTheme="minorHAnsi" w:hAnsiTheme="minorHAnsi"/>
      <w:smallCaps/>
      <w:color w:val="000000" w:themeColor="text1"/>
      <w:sz w:val="20"/>
      <w:szCs w:val="20"/>
    </w:rPr>
  </w:style>
  <w:style w:type="paragraph" w:styleId="42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/>
      <w:ind w:left="662"/>
    </w:pPr>
    <w:rPr>
      <w:rFonts w:asciiTheme="minorHAnsi" w:hAnsiTheme="minorHAnsi"/>
      <w:smallCaps/>
      <w:color w:val="000000" w:themeColor="text1"/>
      <w:sz w:val="20"/>
      <w:szCs w:val="20"/>
    </w:rPr>
  </w:style>
  <w:style w:type="paragraph" w:styleId="52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/>
      <w:ind w:left="878"/>
    </w:pPr>
    <w:rPr>
      <w:rFonts w:asciiTheme="minorHAnsi" w:hAnsiTheme="minorHAnsi"/>
      <w:smallCaps/>
      <w:color w:val="000000" w:themeColor="text1"/>
      <w:sz w:val="20"/>
      <w:szCs w:val="20"/>
    </w:rPr>
  </w:style>
  <w:style w:type="paragraph" w:styleId="61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/>
      <w:ind w:left="1094"/>
    </w:pPr>
    <w:rPr>
      <w:rFonts w:asciiTheme="minorHAnsi" w:hAnsiTheme="minorHAnsi"/>
      <w:smallCaps/>
      <w:color w:val="000000" w:themeColor="text1"/>
      <w:sz w:val="20"/>
      <w:szCs w:val="20"/>
    </w:rPr>
  </w:style>
  <w:style w:type="paragraph" w:styleId="71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/>
      <w:ind w:left="1325"/>
    </w:pPr>
    <w:rPr>
      <w:rFonts w:asciiTheme="minorHAnsi" w:hAnsiTheme="minorHAnsi"/>
      <w:smallCaps/>
      <w:color w:val="000000" w:themeColor="text1"/>
      <w:sz w:val="20"/>
      <w:szCs w:val="20"/>
    </w:rPr>
  </w:style>
  <w:style w:type="paragraph" w:styleId="81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/>
      <w:ind w:left="1540"/>
    </w:pPr>
    <w:rPr>
      <w:rFonts w:asciiTheme="minorHAnsi" w:hAnsiTheme="minorHAnsi"/>
      <w:smallCaps/>
      <w:color w:val="000000" w:themeColor="text1"/>
      <w:sz w:val="20"/>
      <w:szCs w:val="20"/>
    </w:rPr>
  </w:style>
  <w:style w:type="paragraph" w:styleId="91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/>
      <w:ind w:left="1760"/>
    </w:pPr>
    <w:rPr>
      <w:rFonts w:asciiTheme="minorHAnsi" w:hAnsiTheme="minorHAnsi"/>
      <w:smallCaps/>
      <w:color w:val="000000" w:themeColor="text1"/>
      <w:sz w:val="20"/>
      <w:szCs w:val="20"/>
    </w:rPr>
  </w:style>
  <w:style w:type="paragraph" w:customStyle="1" w:styleId="aff0">
    <w:name w:val="发件人地址"/>
    <w:basedOn w:val="a5"/>
    <w:link w:val="aff1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eastAsiaTheme="majorEastAsia" w:hAnsiTheme="majorHAnsi"/>
      <w:color w:val="9FB8CD" w:themeColor="accent2"/>
      <w:sz w:val="18"/>
      <w:szCs w:val="18"/>
    </w:rPr>
  </w:style>
  <w:style w:type="paragraph" w:styleId="aff2">
    <w:name w:val="Subtitle"/>
    <w:basedOn w:val="a0"/>
    <w:link w:val="aff3"/>
    <w:uiPriority w:val="11"/>
    <w:semiHidden/>
    <w:unhideWhenUsed/>
    <w:qFormat/>
    <w:pPr>
      <w:spacing w:after="720"/>
    </w:pPr>
    <w:rPr>
      <w:rFonts w:asciiTheme="majorHAnsi" w:hAnsiTheme="majorHAnsi" w:cstheme="minorBidi"/>
      <w:color w:val="9FB8CD" w:themeColor="accent2"/>
    </w:rPr>
  </w:style>
  <w:style w:type="character" w:customStyle="1" w:styleId="aff3">
    <w:name w:val="副标题字符"/>
    <w:basedOn w:val="a1"/>
    <w:link w:val="aff2"/>
    <w:uiPriority w:val="11"/>
    <w:semiHidden/>
    <w:rPr>
      <w:rFonts w:asciiTheme="majorHAnsi" w:eastAsiaTheme="majorEastAsia" w:hAnsiTheme="majorHAnsi"/>
      <w:color w:val="9FB8CD" w:themeColor="accent2"/>
      <w:sz w:val="24"/>
      <w:szCs w:val="24"/>
    </w:rPr>
  </w:style>
  <w:style w:type="paragraph" w:styleId="aff4">
    <w:name w:val="Title"/>
    <w:basedOn w:val="a0"/>
    <w:link w:val="aff5"/>
    <w:uiPriority w:val="10"/>
    <w:semiHidden/>
    <w:unhideWhenUsed/>
    <w:qFormat/>
    <w:pPr>
      <w:spacing w:after="200"/>
    </w:pPr>
    <w:rPr>
      <w:rFonts w:asciiTheme="majorHAnsi" w:eastAsiaTheme="majorEastAsia" w:hAnsiTheme="majorHAnsi"/>
      <w:color w:val="9FB8CD" w:themeColor="accent2"/>
      <w:sz w:val="52"/>
      <w:szCs w:val="52"/>
    </w:rPr>
  </w:style>
  <w:style w:type="character" w:customStyle="1" w:styleId="aff5">
    <w:name w:val="标题字符"/>
    <w:basedOn w:val="a1"/>
    <w:link w:val="aff4"/>
    <w:uiPriority w:val="10"/>
    <w:semiHidden/>
    <w:rPr>
      <w:rFonts w:asciiTheme="majorHAnsi" w:eastAsiaTheme="majorEastAsia" w:hAnsiTheme="majorHAnsi" w:cs="Times New Roman"/>
      <w:color w:val="9FB8CD" w:themeColor="accent2"/>
      <w:sz w:val="52"/>
      <w:szCs w:val="52"/>
    </w:rPr>
  </w:style>
  <w:style w:type="character" w:customStyle="1" w:styleId="af4">
    <w:name w:val="人员姓名字符"/>
    <w:basedOn w:val="a6"/>
    <w:link w:val="af3"/>
    <w:uiPriority w:val="1"/>
    <w:rPr>
      <w:rFonts w:asciiTheme="majorHAnsi" w:eastAsiaTheme="majorEastAsia" w:hAnsiTheme="majorHAnsi" w:cs="Times New Roman"/>
      <w:color w:val="525A7D" w:themeColor="accent1" w:themeShade="BF"/>
      <w:sz w:val="40"/>
      <w:szCs w:val="40"/>
    </w:rPr>
  </w:style>
  <w:style w:type="character" w:customStyle="1" w:styleId="ae">
    <w:name w:val="节字符"/>
    <w:basedOn w:val="a1"/>
    <w:link w:val="ad"/>
    <w:uiPriority w:val="1"/>
    <w:rPr>
      <w:rFonts w:asciiTheme="majorHAnsi" w:eastAsiaTheme="majorEastAsia" w:hAnsiTheme="majorHAnsi" w:cs="Times New Roman"/>
      <w:b/>
      <w:color w:val="9FB8CD" w:themeColor="accent2"/>
      <w:sz w:val="24"/>
      <w:szCs w:val="24"/>
    </w:rPr>
  </w:style>
  <w:style w:type="character" w:customStyle="1" w:styleId="af0">
    <w:name w:val="子节标题"/>
    <w:basedOn w:val="a1"/>
    <w:link w:val="af"/>
    <w:uiPriority w:val="3"/>
    <w:rPr>
      <w:rFonts w:asciiTheme="majorHAnsi" w:eastAsiaTheme="majorEastAsia" w:hAnsiTheme="majorHAnsi" w:cs="Times New Roman"/>
      <w:b/>
      <w:color w:val="727CA3" w:themeColor="accent1"/>
      <w:sz w:val="18"/>
      <w:szCs w:val="18"/>
    </w:rPr>
  </w:style>
  <w:style w:type="character" w:customStyle="1" w:styleId="aff1">
    <w:name w:val="发件人地址字符"/>
    <w:basedOn w:val="a6"/>
    <w:link w:val="aff0"/>
    <w:uiPriority w:val="1"/>
    <w:rPr>
      <w:rFonts w:asciiTheme="majorHAnsi" w:eastAsiaTheme="majorEastAsia" w:hAnsiTheme="majorHAnsi" w:cs="Times New Roman"/>
      <w:color w:val="9FB8CD" w:themeColor="accent2"/>
      <w:sz w:val="18"/>
      <w:szCs w:val="18"/>
    </w:rPr>
  </w:style>
  <w:style w:type="character" w:styleId="aff6">
    <w:name w:val="Placeholder Text"/>
    <w:basedOn w:val="a1"/>
    <w:uiPriority w:val="99"/>
    <w:unhideWhenUsed/>
    <w:rPr>
      <w:color w:val="808080"/>
    </w:rPr>
  </w:style>
  <w:style w:type="paragraph" w:customStyle="1" w:styleId="aff7">
    <w:name w:val="子节日期"/>
    <w:basedOn w:val="ad"/>
    <w:link w:val="aff8"/>
    <w:uiPriority w:val="4"/>
    <w:qFormat/>
    <w:rPr>
      <w:color w:val="727CA3" w:themeColor="accent1"/>
      <w:sz w:val="18"/>
    </w:rPr>
  </w:style>
  <w:style w:type="paragraph" w:customStyle="1" w:styleId="aff9">
    <w:name w:val="子节文字"/>
    <w:basedOn w:val="a0"/>
    <w:uiPriority w:val="5"/>
    <w:qFormat/>
    <w:pPr>
      <w:spacing w:after="320" w:line="276" w:lineRule="auto"/>
      <w:contextualSpacing/>
    </w:pPr>
    <w:rPr>
      <w:rFonts w:asciiTheme="minorHAnsi" w:hAnsiTheme="minorHAnsi"/>
      <w:color w:val="000000" w:themeColor="text1"/>
      <w:sz w:val="20"/>
      <w:szCs w:val="20"/>
    </w:rPr>
  </w:style>
  <w:style w:type="character" w:customStyle="1" w:styleId="aff8">
    <w:name w:val="子节日期字符"/>
    <w:basedOn w:val="af0"/>
    <w:link w:val="aff7"/>
    <w:uiPriority w:val="4"/>
    <w:rPr>
      <w:rFonts w:asciiTheme="majorHAnsi" w:eastAsiaTheme="majorEastAsia" w:hAnsiTheme="majorHAnsi" w:cs="Times New Roman"/>
      <w:b/>
      <w:color w:val="727CA3" w:themeColor="accent1"/>
      <w:sz w:val="18"/>
      <w:szCs w:val="18"/>
    </w:rPr>
  </w:style>
  <w:style w:type="paragraph" w:customStyle="1" w:styleId="affa">
    <w:name w:val="首页页脚"/>
    <w:basedOn w:val="a9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affb">
    <w:name w:val="首页页眉"/>
    <w:basedOn w:val="a7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ffc">
    <w:name w:val="地址文字"/>
    <w:basedOn w:val="a5"/>
    <w:uiPriority w:val="2"/>
    <w:qFormat/>
    <w:pPr>
      <w:spacing w:before="200" w:line="276" w:lineRule="auto"/>
      <w:contextualSpacing/>
      <w:jc w:val="right"/>
    </w:pPr>
    <w:rPr>
      <w:rFonts w:asciiTheme="majorHAnsi" w:eastAsiaTheme="majorEastAsia" w:hAnsiTheme="majorHAnsi"/>
      <w:color w:val="9FB8CD" w:themeColor="accent2"/>
      <w:sz w:val="18"/>
    </w:rPr>
  </w:style>
  <w:style w:type="paragraph" w:customStyle="1" w:styleId="affd">
    <w:name w:val="左页眉"/>
    <w:basedOn w:val="a7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affe">
    <w:name w:val="左页脚"/>
    <w:basedOn w:val="a0"/>
    <w:next w:val="af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afff">
    <w:name w:val="右页眉"/>
    <w:basedOn w:val="a7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afff0">
    <w:name w:val="右页脚"/>
    <w:basedOn w:val="a9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character" w:styleId="afff1">
    <w:name w:val="FollowedHyperlink"/>
    <w:basedOn w:val="a1"/>
    <w:uiPriority w:val="99"/>
    <w:semiHidden/>
    <w:unhideWhenUsed/>
    <w:rsid w:val="00315145"/>
    <w:rPr>
      <w:color w:val="6B5680" w:themeColor="followedHyperlink"/>
      <w:u w:val="single"/>
    </w:rPr>
  </w:style>
  <w:style w:type="paragraph" w:styleId="afff2">
    <w:name w:val="List Paragraph"/>
    <w:basedOn w:val="a0"/>
    <w:uiPriority w:val="34"/>
    <w:qFormat/>
    <w:rsid w:val="00315145"/>
    <w:pPr>
      <w:spacing w:after="200" w:line="276" w:lineRule="auto"/>
      <w:ind w:firstLineChars="200" w:firstLine="420"/>
    </w:pPr>
    <w:rPr>
      <w:rFonts w:asciiTheme="minorHAnsi" w:hAnsiTheme="minorHAnsi"/>
      <w:color w:val="000000" w:themeColor="text1"/>
      <w:sz w:val="20"/>
      <w:szCs w:val="20"/>
    </w:rPr>
  </w:style>
  <w:style w:type="character" w:customStyle="1" w:styleId="apple-converted-space">
    <w:name w:val="apple-converted-space"/>
    <w:basedOn w:val="a1"/>
    <w:rsid w:val="00C13A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2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webSettings" Target="webSettings.xml"/><Relationship Id="rId20" Type="http://schemas.openxmlformats.org/officeDocument/2006/relationships/hyperlink" Target="https://github.com/darklost" TargetMode="External"/><Relationship Id="rId21" Type="http://schemas.openxmlformats.org/officeDocument/2006/relationships/header" Target="header1.xml"/><Relationship Id="rId22" Type="http://schemas.openxmlformats.org/officeDocument/2006/relationships/header" Target="header2.xml"/><Relationship Id="rId23" Type="http://schemas.openxmlformats.org/officeDocument/2006/relationships/footer" Target="footer1.xml"/><Relationship Id="rId24" Type="http://schemas.openxmlformats.org/officeDocument/2006/relationships/footer" Target="footer2.xml"/><Relationship Id="rId25" Type="http://schemas.openxmlformats.org/officeDocument/2006/relationships/footer" Target="footer3.xml"/><Relationship Id="rId26" Type="http://schemas.openxmlformats.org/officeDocument/2006/relationships/fontTable" Target="fontTable.xml"/><Relationship Id="rId27" Type="http://schemas.openxmlformats.org/officeDocument/2006/relationships/glossaryDocument" Target="glossary/document.xml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1" Type="http://schemas.openxmlformats.org/officeDocument/2006/relationships/endnotes" Target="endnotes.xml"/><Relationship Id="rId12" Type="http://schemas.openxmlformats.org/officeDocument/2006/relationships/hyperlink" Target="mailto:453523830@qq.com" TargetMode="External"/><Relationship Id="rId13" Type="http://schemas.openxmlformats.org/officeDocument/2006/relationships/hyperlink" Target="http://darklost.me/" TargetMode="External"/><Relationship Id="rId14" Type="http://schemas.openxmlformats.org/officeDocument/2006/relationships/hyperlink" Target="https://github.com/darklost" TargetMode="External"/><Relationship Id="rId15" Type="http://schemas.openxmlformats.org/officeDocument/2006/relationships/hyperlink" Target="http://www.xiuxiubaike.com/apps" TargetMode="External"/><Relationship Id="rId16" Type="http://schemas.openxmlformats.org/officeDocument/2006/relationships/hyperlink" Target="https://github.com/darklost/DriverSimulation" TargetMode="External"/><Relationship Id="rId17" Type="http://schemas.openxmlformats.org/officeDocument/2006/relationships/hyperlink" Target="http://www.qingniantuzhai.com/" TargetMode="External"/><Relationship Id="rId18" Type="http://schemas.openxmlformats.org/officeDocument/2006/relationships/hyperlink" Target="http://darklost.me/" TargetMode="External"/><Relationship Id="rId19" Type="http://schemas.openxmlformats.org/officeDocument/2006/relationships/hyperlink" Target="http://dk.shoujiker.com/" TargetMode="Externa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dengke/Library/Containers/com.microsoft.Word/Data/Library/Caches/TM01773084/&#31616;&#21382;&#65288;&#36136;&#26420;&#20027;&#39064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B4AC80293CECD47A7F509BE7AD9605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89792DC-A711-C847-BE5B-C2477913F80C}"/>
      </w:docPartPr>
      <w:docPartBody>
        <w:p w:rsidR="00494ABF" w:rsidRDefault="00563551">
          <w:pPr>
            <w:pStyle w:val="5B4AC80293CECD47A7F509BE7AD96057"/>
          </w:pPr>
          <w:r>
            <w:rPr>
              <w:rStyle w:val="a3"/>
              <w:lang w:val="zh-CN"/>
            </w:rPr>
            <w:t>选择一个构建基块。</w:t>
          </w:r>
        </w:p>
      </w:docPartBody>
    </w:docPart>
    <w:docPart>
      <w:docPartPr>
        <w:name w:val="26FB9918123CA64FB4328F59482080D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1D9829B-0723-EC42-A62C-AE717822315E}"/>
      </w:docPartPr>
      <w:docPartBody>
        <w:p w:rsidR="00494ABF" w:rsidRDefault="00563551">
          <w:pPr>
            <w:pStyle w:val="26FB9918123CA64FB4328F59482080D8"/>
          </w:pPr>
          <w:r>
            <w:rPr>
              <w:lang w:val="zh-CN"/>
            </w:rPr>
            <w:t>[</w:t>
          </w:r>
          <w:r>
            <w:rPr>
              <w:lang w:val="zh-CN"/>
            </w:rPr>
            <w:t>键入您的姓名</w:t>
          </w:r>
          <w:r>
            <w:rPr>
              <w:lang w:val="zh-CN"/>
            </w:rPr>
            <w:t>]</w:t>
          </w:r>
        </w:p>
      </w:docPartBody>
    </w:docPart>
    <w:docPart>
      <w:docPartPr>
        <w:name w:val="996D8FCD5DC5C1409A58C24030585C8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C67A721-9D8D-D348-ABBD-C4B1CC5B0A40}"/>
      </w:docPartPr>
      <w:docPartBody>
        <w:p w:rsidR="00494ABF" w:rsidRDefault="00563551">
          <w:pPr>
            <w:pStyle w:val="996D8FCD5DC5C1409A58C24030585C80"/>
          </w:pPr>
          <w:r>
            <w:rPr>
              <w:lang w:val="zh-CN"/>
            </w:rPr>
            <w:t>[</w:t>
          </w:r>
          <w:r>
            <w:rPr>
              <w:lang w:val="zh-CN"/>
            </w:rPr>
            <w:t>键入您的电子邮件地址</w:t>
          </w:r>
          <w:r>
            <w:rPr>
              <w:lang w:val="zh-CN"/>
            </w:rPr>
            <w:t>]</w:t>
          </w:r>
        </w:p>
      </w:docPartBody>
    </w:docPart>
    <w:docPart>
      <w:docPartPr>
        <w:name w:val="873B22BD7A0BF545858E92202011FA9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B763798-91BD-2D42-B153-FDA1DED2FEB6}"/>
      </w:docPartPr>
      <w:docPartBody>
        <w:p w:rsidR="00494ABF" w:rsidRDefault="00563551">
          <w:pPr>
            <w:pStyle w:val="873B22BD7A0BF545858E92202011FA9D"/>
          </w:pPr>
          <w:r>
            <w:rPr>
              <w:rStyle w:val="a5"/>
              <w:lang w:val="zh-CN"/>
            </w:rPr>
            <w:t>[</w:t>
          </w:r>
          <w:r>
            <w:rPr>
              <w:rStyle w:val="a5"/>
              <w:lang w:val="zh-CN"/>
            </w:rPr>
            <w:t>键入公司名称</w:t>
          </w:r>
          <w:r>
            <w:rPr>
              <w:rStyle w:val="a5"/>
              <w:lang w:val="zh-CN"/>
            </w:rPr>
            <w:t>]</w:t>
          </w:r>
        </w:p>
      </w:docPartBody>
    </w:docPart>
    <w:docPart>
      <w:docPartPr>
        <w:name w:val="781E7B9F4FD4604A96B297BC1581B8D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AD1FDFD-E14F-FF40-9ADD-62BF57CEC520}"/>
      </w:docPartPr>
      <w:docPartBody>
        <w:p w:rsidR="00494ABF" w:rsidRDefault="00563551">
          <w:pPr>
            <w:pStyle w:val="781E7B9F4FD4604A96B297BC1581B8DD"/>
          </w:pPr>
          <w:r>
            <w:rPr>
              <w:lang w:val="zh-CN"/>
            </w:rPr>
            <w:t>[</w:t>
          </w:r>
          <w:r>
            <w:rPr>
              <w:lang w:val="zh-CN"/>
            </w:rPr>
            <w:t>键入作者姓名</w:t>
          </w:r>
          <w:r>
            <w:rPr>
              <w:lang w:val="zh-CN"/>
            </w:rPr>
            <w:t>]</w:t>
          </w:r>
        </w:p>
      </w:docPartBody>
    </w:docPart>
    <w:docPart>
      <w:docPartPr>
        <w:name w:val="6C029D5E1F40EA4C90B36203E844CF5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FF07959-E936-0740-B284-AADF94761223}"/>
      </w:docPartPr>
      <w:docPartBody>
        <w:p w:rsidR="00494ABF" w:rsidRDefault="009143C2" w:rsidP="009143C2">
          <w:pPr>
            <w:pStyle w:val="6C029D5E1F40EA4C90B36203E844CF5C"/>
          </w:pPr>
          <w:r>
            <w:rPr>
              <w:rStyle w:val="a5"/>
              <w:lang w:val="zh-CN"/>
            </w:rPr>
            <w:t>[</w:t>
          </w:r>
          <w:r>
            <w:rPr>
              <w:rStyle w:val="a5"/>
              <w:lang w:val="zh-CN"/>
            </w:rPr>
            <w:t>键入公司名称</w:t>
          </w:r>
          <w:r>
            <w:rPr>
              <w:rStyle w:val="a5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华文新魏">
    <w:charset w:val="86"/>
    <w:family w:val="auto"/>
    <w:pitch w:val="variable"/>
    <w:sig w:usb0="00000001" w:usb1="080F0000" w:usb2="00000010" w:usb3="00000000" w:csb0="00040000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TXinw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3C2"/>
    <w:rsid w:val="00127DF1"/>
    <w:rsid w:val="0017306E"/>
    <w:rsid w:val="00284299"/>
    <w:rsid w:val="002A6033"/>
    <w:rsid w:val="00494ABF"/>
    <w:rsid w:val="00563551"/>
    <w:rsid w:val="00603465"/>
    <w:rsid w:val="006D5AF2"/>
    <w:rsid w:val="009060DB"/>
    <w:rsid w:val="009143C2"/>
    <w:rsid w:val="00A176C7"/>
    <w:rsid w:val="00CB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Pr>
      <w:color w:val="808080"/>
    </w:rPr>
  </w:style>
  <w:style w:type="paragraph" w:customStyle="1" w:styleId="5B4AC80293CECD47A7F509BE7AD96057">
    <w:name w:val="5B4AC80293CECD47A7F509BE7AD96057"/>
    <w:pPr>
      <w:widowControl w:val="0"/>
      <w:jc w:val="both"/>
    </w:pPr>
  </w:style>
  <w:style w:type="paragraph" w:customStyle="1" w:styleId="26FB9918123CA64FB4328F59482080D8">
    <w:name w:val="26FB9918123CA64FB4328F59482080D8"/>
    <w:pPr>
      <w:widowControl w:val="0"/>
      <w:jc w:val="both"/>
    </w:pPr>
  </w:style>
  <w:style w:type="paragraph" w:customStyle="1" w:styleId="A22C15319225744EA758D2FBFF022B16">
    <w:name w:val="A22C15319225744EA758D2FBFF022B16"/>
    <w:pPr>
      <w:widowControl w:val="0"/>
      <w:jc w:val="both"/>
    </w:pPr>
  </w:style>
  <w:style w:type="paragraph" w:customStyle="1" w:styleId="23A4F31C9F46194E9EBDDBA0136879B3">
    <w:name w:val="23A4F31C9F46194E9EBDDBA0136879B3"/>
    <w:pPr>
      <w:widowControl w:val="0"/>
      <w:jc w:val="both"/>
    </w:pPr>
  </w:style>
  <w:style w:type="paragraph" w:customStyle="1" w:styleId="996D8FCD5DC5C1409A58C24030585C80">
    <w:name w:val="996D8FCD5DC5C1409A58C24030585C80"/>
    <w:pPr>
      <w:widowControl w:val="0"/>
      <w:jc w:val="both"/>
    </w:pPr>
  </w:style>
  <w:style w:type="paragraph" w:customStyle="1" w:styleId="233C386125636941B01B3D563BDCD985">
    <w:name w:val="233C386125636941B01B3D563BDCD985"/>
    <w:pPr>
      <w:widowControl w:val="0"/>
      <w:jc w:val="both"/>
    </w:pPr>
  </w:style>
  <w:style w:type="paragraph" w:customStyle="1" w:styleId="C236EAFAACA8D44D90BE6C0FE50266CB">
    <w:name w:val="C236EAFAACA8D44D90BE6C0FE50266CB"/>
    <w:pPr>
      <w:widowControl w:val="0"/>
      <w:jc w:val="both"/>
    </w:pPr>
  </w:style>
  <w:style w:type="paragraph" w:customStyle="1" w:styleId="8187B40A969A294DBF5768FC51DD2B50">
    <w:name w:val="8187B40A969A294DBF5768FC51DD2B50"/>
    <w:pPr>
      <w:widowControl w:val="0"/>
      <w:jc w:val="both"/>
    </w:pPr>
  </w:style>
  <w:style w:type="paragraph" w:customStyle="1" w:styleId="a4">
    <w:name w:val="子节日期"/>
    <w:basedOn w:val="a"/>
    <w:link w:val="a5"/>
    <w:uiPriority w:val="4"/>
    <w:qFormat/>
    <w:rsid w:val="009143C2"/>
    <w:pPr>
      <w:widowControl/>
      <w:spacing w:after="120"/>
      <w:contextualSpacing/>
      <w:jc w:val="left"/>
    </w:pPr>
    <w:rPr>
      <w:rFonts w:asciiTheme="majorHAnsi" w:eastAsiaTheme="majorEastAsia" w:hAnsiTheme="majorHAnsi" w:cs="Times New Roman"/>
      <w:color w:val="5B9BD5" w:themeColor="accent1"/>
      <w:kern w:val="0"/>
      <w:sz w:val="18"/>
    </w:rPr>
  </w:style>
  <w:style w:type="character" w:customStyle="1" w:styleId="a5">
    <w:name w:val="子节日期字符"/>
    <w:basedOn w:val="a0"/>
    <w:link w:val="a4"/>
    <w:uiPriority w:val="4"/>
    <w:rsid w:val="009143C2"/>
    <w:rPr>
      <w:rFonts w:asciiTheme="majorHAnsi" w:eastAsiaTheme="majorEastAsia" w:hAnsiTheme="majorHAnsi" w:cs="Times New Roman"/>
      <w:color w:val="5B9BD5" w:themeColor="accent1"/>
      <w:kern w:val="0"/>
      <w:sz w:val="18"/>
    </w:rPr>
  </w:style>
  <w:style w:type="paragraph" w:customStyle="1" w:styleId="0EF7CF31EEB96245994AA9E98D9EC3E2">
    <w:name w:val="0EF7CF31EEB96245994AA9E98D9EC3E2"/>
    <w:pPr>
      <w:widowControl w:val="0"/>
      <w:jc w:val="both"/>
    </w:pPr>
  </w:style>
  <w:style w:type="paragraph" w:customStyle="1" w:styleId="A11D9B71845D0A49B7D21D98B420FF7C">
    <w:name w:val="A11D9B71845D0A49B7D21D98B420FF7C"/>
    <w:pPr>
      <w:widowControl w:val="0"/>
      <w:jc w:val="both"/>
    </w:pPr>
  </w:style>
  <w:style w:type="paragraph" w:customStyle="1" w:styleId="39BB6F986F0A8140B7DA9459C455E5DD">
    <w:name w:val="39BB6F986F0A8140B7DA9459C455E5DD"/>
    <w:pPr>
      <w:widowControl w:val="0"/>
      <w:jc w:val="both"/>
    </w:pPr>
  </w:style>
  <w:style w:type="paragraph" w:customStyle="1" w:styleId="288F68DCD719F641B1797D74E92F7D62">
    <w:name w:val="288F68DCD719F641B1797D74E92F7D62"/>
    <w:pPr>
      <w:widowControl w:val="0"/>
      <w:jc w:val="both"/>
    </w:pPr>
  </w:style>
  <w:style w:type="paragraph" w:customStyle="1" w:styleId="FA9BEB609E8F33419C199FD5A1156A3A">
    <w:name w:val="FA9BEB609E8F33419C199FD5A1156A3A"/>
    <w:pPr>
      <w:widowControl w:val="0"/>
      <w:jc w:val="both"/>
    </w:pPr>
  </w:style>
  <w:style w:type="paragraph" w:customStyle="1" w:styleId="873B22BD7A0BF545858E92202011FA9D">
    <w:name w:val="873B22BD7A0BF545858E92202011FA9D"/>
    <w:pPr>
      <w:widowControl w:val="0"/>
      <w:jc w:val="both"/>
    </w:pPr>
  </w:style>
  <w:style w:type="paragraph" w:customStyle="1" w:styleId="1C1F389A721FBE4EA0A301479A1AED0B">
    <w:name w:val="1C1F389A721FBE4EA0A301479A1AED0B"/>
    <w:pPr>
      <w:widowControl w:val="0"/>
      <w:jc w:val="both"/>
    </w:pPr>
  </w:style>
  <w:style w:type="paragraph" w:customStyle="1" w:styleId="3FE829C69FC1DD4589E6A023D6366DAF">
    <w:name w:val="3FE829C69FC1DD4589E6A023D6366DAF"/>
    <w:pPr>
      <w:widowControl w:val="0"/>
      <w:jc w:val="both"/>
    </w:pPr>
  </w:style>
  <w:style w:type="paragraph" w:customStyle="1" w:styleId="65C4D46C36B63F4DA4444E0C97534BAA">
    <w:name w:val="65C4D46C36B63F4DA4444E0C97534BAA"/>
    <w:pPr>
      <w:widowControl w:val="0"/>
      <w:jc w:val="both"/>
    </w:pPr>
  </w:style>
  <w:style w:type="paragraph" w:customStyle="1" w:styleId="781E7B9F4FD4604A96B297BC1581B8DD">
    <w:name w:val="781E7B9F4FD4604A96B297BC1581B8DD"/>
    <w:pPr>
      <w:widowControl w:val="0"/>
      <w:jc w:val="both"/>
    </w:pPr>
  </w:style>
  <w:style w:type="paragraph" w:customStyle="1" w:styleId="6C029D5E1F40EA4C90B36203E844CF5C">
    <w:name w:val="6C029D5E1F40EA4C90B36203E844CF5C"/>
    <w:rsid w:val="009143C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905c3888-6285-45d0-bd76-60a9ac2d738c">english</DirectSourceMarket>
    <AssetType xmlns="905c3888-6285-45d0-bd76-60a9ac2d738c" xsi:nil="true"/>
    <Milestone xmlns="905c3888-6285-45d0-bd76-60a9ac2d738c" xsi:nil="true"/>
    <OriginAsset xmlns="905c3888-6285-45d0-bd76-60a9ac2d738c" xsi:nil="true"/>
    <TPComponent xmlns="905c3888-6285-45d0-bd76-60a9ac2d738c" xsi:nil="true"/>
    <AssetId xmlns="905c3888-6285-45d0-bd76-60a9ac2d738c">TP101808974</AssetId>
    <NumericId xmlns="905c3888-6285-45d0-bd76-60a9ac2d738c">101808974</NumericId>
    <TPFriendlyName xmlns="905c3888-6285-45d0-bd76-60a9ac2d738c" xsi:nil="true"/>
    <SourceTitle xmlns="905c3888-6285-45d0-bd76-60a9ac2d738c" xsi:nil="true"/>
    <TPApplication xmlns="905c3888-6285-45d0-bd76-60a9ac2d738c" xsi:nil="true"/>
    <TPLaunchHelpLink xmlns="905c3888-6285-45d0-bd76-60a9ac2d738c" xsi:nil="true"/>
    <OpenTemplate xmlns="905c3888-6285-45d0-bd76-60a9ac2d738c">true</OpenTemplate>
    <PlannedPubDate xmlns="905c3888-6285-45d0-bd76-60a9ac2d738c">2009-11-17T08:06:00+00:00</PlannedPubDate>
    <CrawlForDependencies xmlns="905c3888-6285-45d0-bd76-60a9ac2d738c">false</CrawlForDependencies>
    <ParentAssetId xmlns="905c3888-6285-45d0-bd76-60a9ac2d738c" xsi:nil="true"/>
    <TrustLevel xmlns="905c3888-6285-45d0-bd76-60a9ac2d738c">1 Microsoft Managed Content</TrustLevel>
    <PublishStatusLookup xmlns="905c3888-6285-45d0-bd76-60a9ac2d738c">
      <Value>322523</Value>
      <Value>444452</Value>
    </PublishStatusLookup>
    <TemplateTemplateType xmlns="905c3888-6285-45d0-bd76-60a9ac2d738c">Word Document Template</TemplateTemplateType>
    <IsSearchable xmlns="905c3888-6285-45d0-bd76-60a9ac2d738c">false</IsSearchable>
    <TPNamespace xmlns="905c3888-6285-45d0-bd76-60a9ac2d738c" xsi:nil="true"/>
    <Providers xmlns="905c3888-6285-45d0-bd76-60a9ac2d738c" xsi:nil="true"/>
    <Markets xmlns="905c3888-6285-45d0-bd76-60a9ac2d738c"/>
    <OriginalSourceMarket xmlns="905c3888-6285-45d0-bd76-60a9ac2d738c">english</OriginalSourceMarket>
    <TPInstallLocation xmlns="905c3888-6285-45d0-bd76-60a9ac2d738c" xsi:nil="true"/>
    <TPAppVersion xmlns="905c3888-6285-45d0-bd76-60a9ac2d738c" xsi:nil="true"/>
    <TPCommandLine xmlns="905c3888-6285-45d0-bd76-60a9ac2d738c" xsi:nil="true"/>
    <APAuthor xmlns="905c3888-6285-45d0-bd76-60a9ac2d738c">
      <UserInfo>
        <DisplayName/>
        <AccountId>1073741823</AccountId>
        <AccountType/>
      </UserInfo>
    </APAuthor>
    <EditorialStatus xmlns="905c3888-6285-45d0-bd76-60a9ac2d738c" xsi:nil="true"/>
    <PublishTargets xmlns="905c3888-6285-45d0-bd76-60a9ac2d738c">OfficeOnline</PublishTargets>
    <TPLaunchHelpLinkType xmlns="905c3888-6285-45d0-bd76-60a9ac2d738c">Template</TPLaunchHelpLinkType>
    <TPClientViewer xmlns="905c3888-6285-45d0-bd76-60a9ac2d738c" xsi:nil="true"/>
    <CSXHash xmlns="905c3888-6285-45d0-bd76-60a9ac2d738c" xsi:nil="true"/>
    <IsDeleted xmlns="905c3888-6285-45d0-bd76-60a9ac2d738c">false</IsDeleted>
    <ShowIn xmlns="905c3888-6285-45d0-bd76-60a9ac2d738c">Show everywhere</ShowIn>
    <UANotes xmlns="905c3888-6285-45d0-bd76-60a9ac2d738c" xsi:nil="true"/>
    <TemplateStatus xmlns="905c3888-6285-45d0-bd76-60a9ac2d738c" xsi:nil="true"/>
    <Downloads xmlns="905c3888-6285-45d0-bd76-60a9ac2d738c">0</Downloads>
    <EditorialTags xmlns="905c3888-6285-45d0-bd76-60a9ac2d738c" xsi:nil="true"/>
    <TPExecutable xmlns="905c3888-6285-45d0-bd76-60a9ac2d738c" xsi:nil="true"/>
    <SubmitterId xmlns="905c3888-6285-45d0-bd76-60a9ac2d738c" xsi:nil="true"/>
    <APDescription xmlns="905c3888-6285-45d0-bd76-60a9ac2d738c" xsi:nil="true"/>
    <Description0 xmlns="a0b64b53-fba7-43ca-b952-90e5e74773dd" xsi:nil="true"/>
    <OOCacheId xmlns="905c3888-6285-45d0-bd76-60a9ac2d738c" xsi:nil="true"/>
    <HandoffToMSDN xmlns="905c3888-6285-45d0-bd76-60a9ac2d738c" xsi:nil="true"/>
    <AssetStart xmlns="905c3888-6285-45d0-bd76-60a9ac2d738c">2010-10-08T10:03:34+00:00</AssetStart>
    <LastHandOff xmlns="905c3888-6285-45d0-bd76-60a9ac2d738c" xsi:nil="true"/>
    <ClipArtFilename xmlns="905c3888-6285-45d0-bd76-60a9ac2d738c" xsi:nil="true"/>
    <Provider xmlns="905c3888-6285-45d0-bd76-60a9ac2d738c" xsi:nil="true"/>
    <AssetExpire xmlns="905c3888-6285-45d0-bd76-60a9ac2d738c">2100-01-01T00:00:00+00:00</AssetExpire>
    <CSXSubmissionMarket xmlns="905c3888-6285-45d0-bd76-60a9ac2d738c" xsi:nil="true"/>
    <ArtSampleDocs xmlns="905c3888-6285-45d0-bd76-60a9ac2d738c" xsi:nil="true"/>
    <UALocRecommendation xmlns="905c3888-6285-45d0-bd76-60a9ac2d738c">Localize</UALocRecommendation>
    <BlockPublish xmlns="905c3888-6285-45d0-bd76-60a9ac2d738c" xsi:nil="true"/>
    <VoteCount xmlns="905c3888-6285-45d0-bd76-60a9ac2d738c" xsi:nil="true"/>
    <IntlLocPriority xmlns="905c3888-6285-45d0-bd76-60a9ac2d738c" xsi:nil="true"/>
    <UAProjectedTotalWords xmlns="905c3888-6285-45d0-bd76-60a9ac2d738c" xsi:nil="true"/>
    <PrimaryImageGen xmlns="905c3888-6285-45d0-bd76-60a9ac2d738c">false</PrimaryImageGen>
    <IntlLangReview xmlns="905c3888-6285-45d0-bd76-60a9ac2d738c" xsi:nil="true"/>
    <MachineTranslated xmlns="905c3888-6285-45d0-bd76-60a9ac2d738c">false</MachineTranslated>
    <OutputCachingOn xmlns="905c3888-6285-45d0-bd76-60a9ac2d738c">false</OutputCachingOn>
    <ThumbnailAssetId xmlns="905c3888-6285-45d0-bd76-60a9ac2d738c" xsi:nil="true"/>
    <ApprovalStatus xmlns="905c3888-6285-45d0-bd76-60a9ac2d738c">InProgress</ApprovalStatus>
    <Component0 xmlns="a0b64b53-fba7-43ca-b952-90e5e74773dd" xsi:nil="true"/>
    <LastModifiedDateTime xmlns="905c3888-6285-45d0-bd76-60a9ac2d738c" xsi:nil="true"/>
    <LastPublishResultLookup xmlns="905c3888-6285-45d0-bd76-60a9ac2d738c" xsi:nil="true"/>
    <LegacyData xmlns="905c3888-6285-45d0-bd76-60a9ac2d738c" xsi:nil="true"/>
    <BusinessGroup xmlns="905c3888-6285-45d0-bd76-60a9ac2d738c" xsi:nil="true"/>
    <AverageRating xmlns="905c3888-6285-45d0-bd76-60a9ac2d738c" xsi:nil="true"/>
    <CSXUpdate xmlns="905c3888-6285-45d0-bd76-60a9ac2d738c">false</CSXUpdate>
    <CSXSubmissionDate xmlns="905c3888-6285-45d0-bd76-60a9ac2d738c" xsi:nil="true"/>
    <IntlLangReviewDate xmlns="905c3888-6285-45d0-bd76-60a9ac2d738c" xsi:nil="true"/>
    <PolicheckWords xmlns="905c3888-6285-45d0-bd76-60a9ac2d738c" xsi:nil="true"/>
    <AcquiredFrom xmlns="905c3888-6285-45d0-bd76-60a9ac2d738c">Internal MS</AcquiredFrom>
    <ContentItem xmlns="905c3888-6285-45d0-bd76-60a9ac2d738c" xsi:nil="true"/>
    <TimesCloned xmlns="905c3888-6285-45d0-bd76-60a9ac2d738c" xsi:nil="true"/>
    <IntlLangReviewer xmlns="905c3888-6285-45d0-bd76-60a9ac2d738c" xsi:nil="true"/>
    <UACurrentWords xmlns="905c3888-6285-45d0-bd76-60a9ac2d738c" xsi:nil="true"/>
    <DSATActionTaken xmlns="905c3888-6285-45d0-bd76-60a9ac2d738c" xsi:nil="true"/>
    <APEditor xmlns="905c3888-6285-45d0-bd76-60a9ac2d738c">
      <UserInfo>
        <DisplayName/>
        <AccountId xsi:nil="true"/>
        <AccountType/>
      </UserInfo>
    </APEditor>
    <Manager xmlns="905c3888-6285-45d0-bd76-60a9ac2d738c" xsi:nil="true"/>
    <UALocComments xmlns="905c3888-6285-45d0-bd76-60a9ac2d738c" xsi:nil="true"/>
    <ApprovalLog xmlns="905c3888-6285-45d0-bd76-60a9ac2d738c" xsi:nil="true"/>
    <BugNumber xmlns="905c3888-6285-45d0-bd76-60a9ac2d738c" xsi:nil="true"/>
    <FriendlyTitle xmlns="905c3888-6285-45d0-bd76-60a9ac2d738c" xsi:nil="true"/>
    <MarketSpecific xmlns="905c3888-6285-45d0-bd76-60a9ac2d738c" xsi:nil="true"/>
    <FeatureTagsTaxHTField0 xmlns="905c3888-6285-45d0-bd76-60a9ac2d738c">
      <Terms xmlns="http://schemas.microsoft.com/office/infopath/2007/PartnerControls"/>
    </FeatureTagsTaxHTField0>
    <InternalTagsTaxHTField0 xmlns="905c3888-6285-45d0-bd76-60a9ac2d738c">
      <Terms xmlns="http://schemas.microsoft.com/office/infopath/2007/PartnerControls"/>
    </InternalTagsTaxHTField0>
    <LocComments xmlns="905c3888-6285-45d0-bd76-60a9ac2d738c" xsi:nil="true"/>
    <LocalizationTagsTaxHTField0 xmlns="905c3888-6285-45d0-bd76-60a9ac2d738c">
      <Terms xmlns="http://schemas.microsoft.com/office/infopath/2007/PartnerControls"/>
    </LocalizationTagsTaxHTField0>
    <OriginalRelease xmlns="905c3888-6285-45d0-bd76-60a9ac2d738c">14</OriginalRelease>
    <CampaignTagsTaxHTField0 xmlns="905c3888-6285-45d0-bd76-60a9ac2d738c">
      <Terms xmlns="http://schemas.microsoft.com/office/infopath/2007/PartnerControls"/>
    </CampaignTagsTaxHTField0>
    <LocManualTestRequired xmlns="905c3888-6285-45d0-bd76-60a9ac2d738c">false</LocManualTestRequired>
    <RecommendationsModifier xmlns="905c3888-6285-45d0-bd76-60a9ac2d738c" xsi:nil="true"/>
    <TaxCatchAll xmlns="905c3888-6285-45d0-bd76-60a9ac2d738c"/>
    <LocLastLocAttemptVersionLookup xmlns="905c3888-6285-45d0-bd76-60a9ac2d738c">141298</LocLastLocAttemptVersionLookup>
    <LocRecommendedHandoff xmlns="905c3888-6285-45d0-bd76-60a9ac2d738c" xsi:nil="true"/>
    <ScenarioTagsTaxHTField0 xmlns="905c3888-6285-45d0-bd76-60a9ac2d738c">
      <Terms xmlns="http://schemas.microsoft.com/office/infopath/2007/PartnerControls"/>
    </ScenarioTagsTaxHTField0>
    <LocMarketGroupTiers2 xmlns="905c3888-6285-45d0-bd76-60a9ac2d738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8D8B3457135D67479991424C624CBB4704002439B9162B2E88498A324BEFF3815221" ma:contentTypeVersion="55" ma:contentTypeDescription="Create a new document." ma:contentTypeScope="" ma:versionID="a7e4f43ee53fc86ae1dd6272262eb9fb">
  <xsd:schema xmlns:xsd="http://www.w3.org/2001/XMLSchema" xmlns:xs="http://www.w3.org/2001/XMLSchema" xmlns:p="http://schemas.microsoft.com/office/2006/metadata/properties" xmlns:ns2="905c3888-6285-45d0-bd76-60a9ac2d738c" xmlns:ns3="a0b64b53-fba7-43ca-b952-90e5e74773dd" targetNamespace="http://schemas.microsoft.com/office/2006/metadata/properties" ma:root="true" ma:fieldsID="12cd52f9b34cd953802493d919c383c5" ns2:_="" ns3:_="">
    <xsd:import namespace="905c3888-6285-45d0-bd76-60a9ac2d738c"/>
    <xsd:import namespace="a0b64b53-fba7-43ca-b952-90e5e74773dd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5c3888-6285-45d0-bd76-60a9ac2d738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2fd52ad2-63b0-4f05-b7aa-a17a1c48ca45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5FC5A58-2851-427E-95B4-AFAF1C73BA4D}" ma:internalName="CSXSubmissionMarket" ma:readOnly="false" ma:showField="MarketName" ma:web="905c3888-6285-45d0-bd76-60a9ac2d738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d402824c-da96-4981-b598-df734aacbc3e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F948D4D-A57E-4E3F-87E9-0ABE9F2D748E}" ma:internalName="InProjectListLookup" ma:readOnly="true" ma:showField="InProjectLis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b8eee2a3-2d4f-4b12-b229-9e667c371718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F948D4D-A57E-4E3F-87E9-0ABE9F2D748E}" ma:internalName="LastCompleteVersionLookup" ma:readOnly="true" ma:showField="LastComplete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F948D4D-A57E-4E3F-87E9-0ABE9F2D748E}" ma:internalName="LastPreviewErrorLookup" ma:readOnly="true" ma:showField="LastPreviewError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F948D4D-A57E-4E3F-87E9-0ABE9F2D748E}" ma:internalName="LastPreviewResultLookup" ma:readOnly="true" ma:showField="LastPreviewResul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F948D4D-A57E-4E3F-87E9-0ABE9F2D748E}" ma:internalName="LastPreviewAttemptDateLookup" ma:readOnly="true" ma:showField="LastPreviewAttemptDat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F948D4D-A57E-4E3F-87E9-0ABE9F2D748E}" ma:internalName="LastPreviewedByLookup" ma:readOnly="true" ma:showField="LastPreviewedBy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F948D4D-A57E-4E3F-87E9-0ABE9F2D748E}" ma:internalName="LastPreviewTimeLookup" ma:readOnly="true" ma:showField="LastPreviewTi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F948D4D-A57E-4E3F-87E9-0ABE9F2D748E}" ma:internalName="LastPreviewVersionLookup" ma:readOnly="true" ma:showField="LastPreview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F948D4D-A57E-4E3F-87E9-0ABE9F2D748E}" ma:internalName="LastPublishErrorLookup" ma:readOnly="true" ma:showField="LastPublishError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F948D4D-A57E-4E3F-87E9-0ABE9F2D748E}" ma:internalName="LastPublishResultLookup" ma:readOnly="true" ma:showField="LastPublishResul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F948D4D-A57E-4E3F-87E9-0ABE9F2D748E}" ma:internalName="LastPublishAttemptDateLookup" ma:readOnly="true" ma:showField="LastPublishAttemptDat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F948D4D-A57E-4E3F-87E9-0ABE9F2D748E}" ma:internalName="LastPublishedByLookup" ma:readOnly="true" ma:showField="LastPublishedBy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F948D4D-A57E-4E3F-87E9-0ABE9F2D748E}" ma:internalName="LastPublishTimeLookup" ma:readOnly="true" ma:showField="LastPublishTi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F948D4D-A57E-4E3F-87E9-0ABE9F2D748E}" ma:internalName="LastPublishVersionLookup" ma:readOnly="true" ma:showField="LastPublish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B1EFB310-8154-40EE-A736-2FF11D479763}" ma:internalName="LocLastLocAttemptVersionLookup" ma:readOnly="false" ma:showField="LastLocAttemptVersion" ma:web="905c3888-6285-45d0-bd76-60a9ac2d738c">
      <xsd:simpleType>
        <xsd:restriction base="dms:Lookup"/>
      </xsd:simpleType>
    </xsd:element>
    <xsd:element name="LocLastLocAttemptVersionTypeLookup" ma:index="72" nillable="true" ma:displayName="Loc Last Loc Attempt Version Type" ma:default="" ma:list="{B1EFB310-8154-40EE-A736-2FF11D479763}" ma:internalName="LocLastLocAttemptVersionTypeLookup" ma:readOnly="true" ma:showField="LastLocAttemptVersionType" ma:web="905c3888-6285-45d0-bd76-60a9ac2d738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B1EFB310-8154-40EE-A736-2FF11D479763}" ma:internalName="LocNewPublishedVersionLookup" ma:readOnly="true" ma:showField="NewPublishedVersion" ma:web="905c3888-6285-45d0-bd76-60a9ac2d738c">
      <xsd:simpleType>
        <xsd:restriction base="dms:Lookup"/>
      </xsd:simpleType>
    </xsd:element>
    <xsd:element name="LocOverallHandbackStatusLookup" ma:index="76" nillable="true" ma:displayName="Loc Overall Handback Status" ma:default="" ma:list="{B1EFB310-8154-40EE-A736-2FF11D479763}" ma:internalName="LocOverallHandbackStatusLookup" ma:readOnly="true" ma:showField="OverallHandbackStatus" ma:web="905c3888-6285-45d0-bd76-60a9ac2d738c">
      <xsd:simpleType>
        <xsd:restriction base="dms:Lookup"/>
      </xsd:simpleType>
    </xsd:element>
    <xsd:element name="LocOverallLocStatusLookup" ma:index="77" nillable="true" ma:displayName="Loc Overall Localize Status" ma:default="" ma:list="{B1EFB310-8154-40EE-A736-2FF11D479763}" ma:internalName="LocOverallLocStatusLookup" ma:readOnly="true" ma:showField="OverallLocStatus" ma:web="905c3888-6285-45d0-bd76-60a9ac2d738c">
      <xsd:simpleType>
        <xsd:restriction base="dms:Lookup"/>
      </xsd:simpleType>
    </xsd:element>
    <xsd:element name="LocOverallPreviewStatusLookup" ma:index="78" nillable="true" ma:displayName="Loc Overall Preview Status" ma:default="" ma:list="{B1EFB310-8154-40EE-A736-2FF11D479763}" ma:internalName="LocOverallPreviewStatusLookup" ma:readOnly="true" ma:showField="OverallPreviewStatus" ma:web="905c3888-6285-45d0-bd76-60a9ac2d738c">
      <xsd:simpleType>
        <xsd:restriction base="dms:Lookup"/>
      </xsd:simpleType>
    </xsd:element>
    <xsd:element name="LocOverallPublishStatusLookup" ma:index="79" nillable="true" ma:displayName="Loc Overall Publish Status" ma:default="" ma:list="{B1EFB310-8154-40EE-A736-2FF11D479763}" ma:internalName="LocOverallPublishStatusLookup" ma:readOnly="true" ma:showField="OverallPublishStatus" ma:web="905c3888-6285-45d0-bd76-60a9ac2d738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B1EFB310-8154-40EE-A736-2FF11D479763}" ma:internalName="LocProcessedForHandoffsLookup" ma:readOnly="true" ma:showField="ProcessedForHandoffs" ma:web="905c3888-6285-45d0-bd76-60a9ac2d738c">
      <xsd:simpleType>
        <xsd:restriction base="dms:Lookup"/>
      </xsd:simpleType>
    </xsd:element>
    <xsd:element name="LocProcessedForMarketsLookup" ma:index="82" nillable="true" ma:displayName="Loc Processed For Markets" ma:default="" ma:list="{B1EFB310-8154-40EE-A736-2FF11D479763}" ma:internalName="LocProcessedForMarketsLookup" ma:readOnly="true" ma:showField="ProcessedForMarkets" ma:web="905c3888-6285-45d0-bd76-60a9ac2d738c">
      <xsd:simpleType>
        <xsd:restriction base="dms:Lookup"/>
      </xsd:simpleType>
    </xsd:element>
    <xsd:element name="LocPublishedDependentAssetsLookup" ma:index="83" nillable="true" ma:displayName="Loc Published Dependent Assets" ma:default="" ma:list="{B1EFB310-8154-40EE-A736-2FF11D479763}" ma:internalName="LocPublishedDependentAssetsLookup" ma:readOnly="true" ma:showField="PublishedDependentAssets" ma:web="905c3888-6285-45d0-bd76-60a9ac2d738c">
      <xsd:simpleType>
        <xsd:restriction base="dms:Lookup"/>
      </xsd:simpleType>
    </xsd:element>
    <xsd:element name="LocPublishedLinkedAssetsLookup" ma:index="84" nillable="true" ma:displayName="Loc Published Linked Assets" ma:default="" ma:list="{B1EFB310-8154-40EE-A736-2FF11D479763}" ma:internalName="LocPublishedLinkedAssetsLookup" ma:readOnly="true" ma:showField="PublishedLinkedAssets" ma:web="905c3888-6285-45d0-bd76-60a9ac2d738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726a1ece-9747-4e7d-9113-bc8295fd2c1d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5FC5A58-2851-427E-95B4-AFAF1C73BA4D}" ma:internalName="Markets" ma:readOnly="false" ma:showField="MarketNa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F948D4D-A57E-4E3F-87E9-0ABE9F2D748E}" ma:internalName="NumOfRatingsLookup" ma:readOnly="true" ma:showField="NumOfRatings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F948D4D-A57E-4E3F-87E9-0ABE9F2D748E}" ma:internalName="PublishStatusLookup" ma:readOnly="false" ma:showField="PublishStatus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cba8db9d-85f8-47e4-85af-46018813972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72161567-9e55-4761-b65c-3c8149bfc4ca}" ma:internalName="TaxCatchAll" ma:showField="CatchAllData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72161567-9e55-4761-b65c-3c8149bfc4ca}" ma:internalName="TaxCatchAllLabel" ma:readOnly="true" ma:showField="CatchAllDataLabel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b64b53-fba7-43ca-b952-90e5e74773dd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0" ma:index="135" nillable="true" ma:displayName="Component" ma:internalName="Component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97B471E2-CFA1-4F4A-89F3-014AEDE567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7A6C3A-1377-46A8-8B94-937D1B10691A}">
  <ds:schemaRefs>
    <ds:schemaRef ds:uri="http://schemas.microsoft.com/office/2006/metadata/properties"/>
    <ds:schemaRef ds:uri="http://schemas.microsoft.com/office/infopath/2007/PartnerControls"/>
    <ds:schemaRef ds:uri="905c3888-6285-45d0-bd76-60a9ac2d738c"/>
    <ds:schemaRef ds:uri="a0b64b53-fba7-43ca-b952-90e5e74773dd"/>
  </ds:schemaRefs>
</ds:datastoreItem>
</file>

<file path=customXml/itemProps4.xml><?xml version="1.0" encoding="utf-8"?>
<ds:datastoreItem xmlns:ds="http://schemas.openxmlformats.org/officeDocument/2006/customXml" ds:itemID="{0C37A5E6-6B91-4590-9672-A7EABABB79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5c3888-6285-45d0-bd76-60a9ac2d738c"/>
    <ds:schemaRef ds:uri="a0b64b53-fba7-43ca-b952-90e5e74773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E8B6543-49F0-B443-816D-6B51914F1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简历（质朴主题）.dotx</Template>
  <TotalTime>16</TotalTime>
  <Pages>3</Pages>
  <Words>289</Words>
  <Characters>1653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邓科</dc:creator>
  <cp:lastModifiedBy>Microsoft Office 用户</cp:lastModifiedBy>
  <cp:revision>13</cp:revision>
  <cp:lastPrinted>2015-09-17T09:18:00Z</cp:lastPrinted>
  <dcterms:created xsi:type="dcterms:W3CDTF">2015-09-17T09:18:00Z</dcterms:created>
  <dcterms:modified xsi:type="dcterms:W3CDTF">2015-10-15T00:42:00Z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0x0101008D8B3457135D67479991424C624CBB4704002439B9162B2E88498A324BEFF3815221</vt:lpwstr>
  </property>
</Properties>
</file>